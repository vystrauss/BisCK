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c1d619" w14:textId="2c1d619">
      <w:pPr>
        <w15:collapsed w:val="false"/>
      </w:pPr>
      <w:r>
        <w:t/>
      </w:r>
      <w:r>
        <w:rPr>
          <w:b w:val="true"/>
        </w:rPr>
        <w:t xml:space="preserve">Outcome: Acute Kidney Injury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Acute Kidney Injury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N17.0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AGUDA AMB NECROSI TUBULAR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AGUDA AMB NECROSI CORTICAL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N17.2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AGUDA AMB NECROSI MEDUL·LAR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N17.8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INSUFICIÈNCIES RENALS AGUDES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N17.9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AGUDA, NO ESPECIFICADA</w:t>
            </w:r>
          </w:p>
        </w:tc>
      </w:tr>
    </w:tbl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ICD-9 codes for Acute Kidney Injury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Glomerulonefritis aguda amb altres tipus de lesió patològica renal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Glomerulonefritis aguda amb lesió patològica renal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Fallida renal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Fallida renal aguda amb lesió de necrosi tubular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Fallida renal aguda amb lesió de necrosi cortical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Fallida renal aguda amb lesió de necrosi [papil·lar] medul·lar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Fallida renal aguda amb altres tipus de lesió patològica renal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Fallida renal aguda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Pielonefritis aguda sense lesió de necrosi medul·lar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Pielonefritis aguda amb lesió de necrosi medul·lar renal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Outcome: Chronic Kidney Disease (CKD)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Chronic Kidney Disease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A181D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Tuberculosis of genitourinary system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B650D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Schistosom due Schis haematobium [urin schistosom]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E720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Disorders of amino-acid transport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E790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Hyperuricaem without sign inflamm arthritis+tophaceous dis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M100D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Idiopathic gout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N10X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Acute tubulo-interstitial nephritis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Nonobstructive reflux-associated chronic pyelonephritis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Chronic tubulo-interstitial nephritis,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N12X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Tubulo-interstitial nephritis not spec as acute or chronic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obstructive and reflux uropathy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N138 AND C61X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obstructive and reflux uropathy AND Malignant neoplasm of prostate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N138 AND C679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obstructive and reflux uropathy AND Malignant neoplasm of bladder,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N138 AND N40X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obstructive and reflux uropathy AND Hyperplasia of prostate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N138 OR N139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obstructive and reflux uropathy OR Obstructive and reflux uropathy,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Analgesic nephropathy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Nephropathy induced by unspec drug medicament or biol subs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Nephropathy induced by heavy metals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Toxic nephropathy, not elsewhere classified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N163A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Renal tubulo-interstitial disorders in metabolic diseases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N258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disorders resulting from impaired renal tubular funct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N258 AND H905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disorders resulting from impaired renal tubular funct AND Sensorineural hearing loss,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N319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Neuromuscular dysfunction of bladder,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Q605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Renal hypoplasia,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Q614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Renal dysplasia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Q621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Atresia and stenosis of ureter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Q622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Congenital megaloureter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Q631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Lobulated, fused and horseshoe kidney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Q643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atresia and stenosis of urethra and bladder neck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Nephropathy induc by other drugs meds and biolog subs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RENAL HIPERTENSIVA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RENAL HIPERTENSIVA AMB INSUFICIÈNCIA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RENAL HIPERTENSIVA SENSE INSUFICIÈNCIA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 AMB INSUFICIÈNCIA CARDÍACA (CONGESTIVA)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 AMB INSUFICIÈNCIA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 AMB INSUFICIÈNCIA CARDÍACA (CONGESTIVA) I INSUFICIÈNCIA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Atherosclerosis of renal artery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specified diabetes mellitus without complications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diabetes mellitus with renal complications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E748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specified disorders of carbohydrate metabolism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Q611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Polycystic kidney, infantile type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Q612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Polycystic kidney, adult type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Q615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Medullary cystic kidney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Q618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cystic kidney diseases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Q619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Cystic kidney disease,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D593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Haemolytic-uraemic syndrome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D690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Allergic purpura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D891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Cryoglobulinaemia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D891 AND B171 
OR 
D891 AND B182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Cryoglobulinaemia AND Acute hepatitis C OR Cryoglobulinaemia AND Chronic hepatitis 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Arteritis,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Polyarteritis nodosa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Polyarteritis with lung involvement [Churg-Strauss]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Hypersensitivity angiitis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Thrombotic microangiopathy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Wegener's granulomatosis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M321D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Systemic lupus erythematosus with organ or sys involv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forms of systemic sclerosis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Systemic sclerosis,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Recurrent and persistent haematuria, other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Recurrent and persistent haematuria,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Diffuse mesangial proliferative glomerulonephritis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Nephrotic syndrome, diffuse membranous glomerulonephritis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nephritic syndrome, minor glomerular abnormality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Focal and segmental glomerular lesions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Diffuse mesangial proliferative glomerulonephritis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nephritic syndrome,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N289 AND B24X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Disorder of kidney and ureter, unspecified AND Unspecified human immunodefiency virus [HIV] disease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N289 AND O159 
OR 
N289 AND O149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Disorder of kidney and ureter, unspecified AND Eclampsia, unspecified as to time period OR Disorder of kidney and ureter, unspecified AND Pre-eclampsia,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N391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Persistent proteinuria,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R31X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haematuria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R31X AND N391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haematuria AND Persistent proteinuria,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CRÒNICA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TERMINAL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N18.8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INSUFICIÈNCIES RENALS CRÒNIQUES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N18.9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CRÒNICA,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N19.X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renal failure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Multiple myeloma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Sarcoidosis of other and combined sites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Non-neuropathic heredofamilial amyloidosis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Secondary systemic amyloidosis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Organ-limited amyloidosis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Amyloidosis, unspecified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Embolism and thrombosis of renal vein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Hepatorenal syndrome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Hereditary nephropathy, not elsewhere classified, other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Acute renal failure with acute cortical necrosis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Ischaemia and infarction of kidney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MRC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Tuberous sclerosis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Outcome: Gastrointestinal event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Gastrointestinal events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Z94.0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TRASPLANTAMENT DE RONYÓ</w:t>
            </w:r>
          </w:p>
        </w:tc>
      </w:tr>
    </w:tbl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ICD-9 codes for Gastrointestinal events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Esofagitis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53010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Esofagitis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53011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Esofagitis per reflux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53012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Esofagitis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53019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esofagitis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53081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Reflux esofàgic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 aguda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 aguda amb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 aguda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 aguda amb hemorràgia i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 aguda amb hemorràgia i perforació, amb 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 aguda sense menció d'hemorràgia o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 aguda sense menció d'hemorràgia o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 crònica o no especificada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 no especificada com a aguda ni com a crònica, sense menció d'hemorràgia o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 no especificada com a aguda ni com a crònica, sense menció d'hemorràgia o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 aguda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 aguda amb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 aguda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 aguda amb hemorràgia i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 aguda sense menció d'hemorràgia o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 aguda sense menció d'hemorràgia o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 no especificada com a aguda ni com a crònica, sense menció d'hemorràgia o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 no especificada com a aguda ni com a crònica, sense menció d'hemorràgia o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 aguda, de localització no especificada,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 aguda, de localització no especificada, amb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 aguda, de localització no especificada,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 aguda, de localització no especificada, amb hemorràgia i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 aguda, de localització no especificada, sense menció d'hemorràgia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 aguda, de localització no especificada, sense menció d'hemorràgia i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 no especificada com a aguda ni com a crònica, de localització no especificada, sense menció d'hemorràgia o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 no especificada com a aguda ni com a crònica, de localització no especificada, sense menció d'hemorràgia o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aguda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aguda amb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aguda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aguda amb hemorràgia i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aguda sense menció d'hemorràgia o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aguda sense menció d'hemorràgia o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crònica o no especificada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crònica o no especificada amb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crònica o no especificada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crònica o no especificada amb hemorràgia i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crònica sense menció d'hemorràgia o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crònica sense menció d'hemorràgia o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no especificada com a aguda ni com a crònica, sense menció d'hemorràgia o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 no especificada com a aguda ni com a crònica, sense menció d'hemorràgia o perforació, sense menció d'obstrucció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i duodenitis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aguda sense menció d'hemorràgia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aguda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gastritis especificades sense menció d'hemorràgia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gastritis especificades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i gastroduodenitis no especificades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i gastroduodenitis no especificades sense menció d'hemorràgia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i gastroduodenitis no especificades amb hemorràgia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Outcome: Hypocalcaemia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ICD-9 codes for Hypocalcaemia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27541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Hipocalcèmia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Hipocalcèmia per avidesa òssia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Exposure: Bisphosphonates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Bisphosphonates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M05BA04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alendronico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M05BA06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ibandronico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M05BA07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risedronico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M05BB02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risedronico y calcio, preparados secuenciales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M05BB03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ALENDRONICO Y COLECALCIFEROL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M05BB04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risedronico, calcio y colecalciferol, preparados secuenciales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M05BB05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alendronico, calcio y colecalciferol, preparados secuenciales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M05BB06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alendronico y alfacalcidol secuencial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Covariate: Conditions</w:t>
      </w:r>
      <w:r>
        <w:rPr>
          <w:b w:val="true"/>
        </w:rPr>
        <w:t xml:space="preserve">Dialysis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Dialysis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Y84.1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DIÀLISI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Z49.0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PREPARACIÓ PER A LA DIÀLISI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Z49.1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DIÀLISIS EXTRACORPÒRIA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Z49.2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DIÀLISIS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Z99.2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DEPENDÈNCIA DE LA DIÀLISI RENAL</w:t>
            </w:r>
          </w:p>
        </w:tc>
      </w:tr>
    </w:tbl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Registry codes for Dialysis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Hemodiàlisi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Charlson Score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Acute MI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SUBSEGÜENT DE MIOCARDI DE LA PARET ANTERIOR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TRANSMURAL AGUT DE MIOCARDI D'ALTRES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AGUT DE MIOCARDI,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SUBSEGÜENT DE MIOCARDI D'ALTRES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SUBSEGÜENT DE MIOCARDI, DE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SUBSEGÜENT DE MIOCARDI DE LA PARET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AGUT DE MIOCARDI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TRANSMURAL AGUT DE MIOCARDI DE LA PARET ANTERIOR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TRANSMURAL AGUT DE MIOCARDI DE LA PARET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TRANSMURAL AGUT DE MIOCARDI, DE LOCALITZACIÓ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SUBENDOCÀRDIC AGUT DE MIOCARDI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SUBSEGÜENT DEL MIOCARDI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ANTIC DE MIOCARDI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Heart Failure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 EN MALALTIES INFECCIOSES I PARASITÀRIES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I50.90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I50.91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MIOCARDIOPATIES RESTRICTIVES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I50.1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VENTRICULAR ESQUERRA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P29.0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CARDÍACA NEONATAL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I50.9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CARDÍACA,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 ISQUÈMICA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 EN ALTRES MALALTIES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I42.6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 ALCOHÒLICA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 SECUNDÀRIA A FÀRMACS I ALTRES AGENTS EXTERNS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 EN MALALTIES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 EN MALALTIES METABÒLIQUES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 EN MALALTIES NUTRICIONALS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 AMB INSUFICIÈNCIA CARDÍACA (CONGESTIVA) I INSUFICIÈNCIA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CARDÍACA HIPERTENSIVA AMB INSUFICIÈNCIA CARDÍACA (CONGESTIVA)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 AMB INSUFICIÈNCIA CARDÍACA (CONGESTIVA)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I09.9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REUMÀTICA DEL COR,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REUMÀTIQUES DEL COR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 DILATADA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CARDÍACA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I50.0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CARDÍACA CONGESTIVA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Peripheral arteriopathy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K55.1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TRASTORN VASCULAR CRÒNIC DE L'INTESTÍ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K55.8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TRASTORNS VASCULARS DE L'INTESTÍ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K55.9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TRASTORN VASCULAR DE L'INTESTÍ,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I71.5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RUPTURA D'ANEURISMA DE L'AORTA TORACOABDOMINAL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I79.0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ANEURISMA DE L'AORTA EN MALALTIES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ANEURISMA DE L'AORTA, DE LOCALITZACIÓ NO ESPECIFICADA, SENSE MENCIÓ DE RUPTURA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I71.4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ANEURISMA DE L'AORTA ABDOMINAL, SENSE MENCIÓ DE RUPTURA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TRASTORNS VASCULARS DELS INTESTINS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VASCULARS PERIFÈRIQUES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VASCULAR PERIFÈRICA,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VASCULARS PERIFÈRIQUES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RUPTURA D'ANEURISMA AÒRTIC, DE LOCALITZACIÓ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I71.6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ANEURISMA DE L'AORTA TORACOABDOMINAL, SENSE MENCIÓ DE RUPTURA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ATEROSCLEROSI D'ALTRES ARTÈRIES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ATEROSCLEROSI GENERALITZADA I ATESCLEROSI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ANEURISMA I DISSECCIÓ AÒRTICS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DISSECCIÓ D'AORTA (QUALSEVOL PART)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RUPTURA D'ANEURISMA DE L'AORTA TORÀCICA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ANEURISMA DE L'AORTA TORÀCICA, SENSE MENCIÓ DE RUPTURA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RUPTURA D'ANEURISMA DE L'AORTA ABDOMINAL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ATEROSCLEROSI DE LES ARTÈRIES DELS MEMBRES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ATEROSCLEROSI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ATEROSCLEROSI DE L'AORTA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ATEROSCLEROSI DE L'ARTÈRIA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I79.2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ANGIOPATIA PERIFÈRICA EN MALALTIES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ESTRETOR ARTERIAL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I73.1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TROMBOANGIÏTIS OBLITERANT (BUERGER)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Z95.8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PRESÈNCIA D'ALTRES EMPELTS I PRÒTESIS CARDIOVASCULARS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Z95.9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PRESÈNCIA D'EMPELTS I IMPLANTAMENTS CARDIOVASCULARS NO ESPECÍFICS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Cerebrovascular disease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ATACS D'ISQUÈMIA CEREBRAL TRANSITÒRIA I SÍNDROMES AFINS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EXTRADURAL NO TRAUMÀTICA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INFARTS 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D'ARTÈRIES CEREBRALS SENSE OCASIONAR INFART CEREBRAL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I63.6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CEREBRAL SECUNDARI A TROMBOSI DE VENES CEREBRALS, NO PIOGEN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CEREBRAL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INTRACEREBRAL DE L'HEMISFERI,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G46.8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SÍNDROMES VASCULARS ENCEFÀLICS EN MALALTIES CEREBROVASCULARS (I160-167+)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AMAUROSI FUGAÇ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ISQUÈMIES CEREBRALS TRANSITÒRIES I SÍNDROMES AFINS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I60.3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SUBARACNOÏDAL DE L'ARTÈRIA COMUNICANT POSTERIOR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DE L'ARTÈRIA CEREBRAL ANTERIOR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I69.4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SEQÚELES D'ACCIDENT VASCULAR CEREBRAL NO ESPECIFICAT COM HEMORRÀGIA O INFART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ANGIOPATIA CEREBRAL AMILOIDE (E85.-+)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ENCEFALOPATIA HIPERTENSIVA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I66.9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D'UNA ARTÈRIA CEREBRAL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CEREBROVASCULAR,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D'UNA ARTÈRIA PRECEREBRAL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CEREBRAL,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INTRAENCEFÀLICA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I68.8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TRASTORNS CEREBROVASCULARS EN MALALTIES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SEQÜELES DE LA MALALTIA CEREBROVASCULAR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I69.0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SEQÜELES D'HEMORRÀGIA SUBARACNOÏDAL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I69.1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SEQÜELES D'HEMORRÀGIA INTRAENCEFÀLICA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I69.2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SEQÜELES D'ALTRES HEMORRÀGIES INTRACRANIALS NO TRAUMÀTIQUES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I69.3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SEQÜELES D'INFART CEREBRAL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H34.0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ARTERIAL TRANSITÒRIA DE LA RETINA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DE L'ARTÈRIA CEREBRAL POSTERIOR (I66.2+)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G46.3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SÍNDROMES APOPLÈTIQUES DE LA TIJA ENCEFÀLICA (I60-I67+)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G46.4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D'INFART CEREBEL·LÓS (I60-I67+)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G46.5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LACUNAR MOTOR PURA (I60-I67+)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G46.6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LACUNAR SENSORIAL PURA (I60-I67+)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G46.7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SÍNDROMES LACUNARS (I60-I67+)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DE L'ARTÈRIA CEREBRAL ANTERIOR (I66.1+)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ARTERIAL VERTEBROBASILAR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DE L'ARTÈRIA CARÒTIDA (HEMISFÈRIC)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SÍNDROMES ARTERIALS PRECEREBRALS BILATERALS I MÚLTIPLES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G45.4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AMNÈSIA GLOBAL TRANSITÒRIA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ISQUÈMIA CEREBRAL TRANSITÒRIA,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SÍNDROMES VASCULARS ENCEFÀLIQUES EN MALALTIES CEREBROVASCULARS (I60- 167+)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DE L'ARTÈRIA CEREBRAL MITJANA (I66.0+)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I69.8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SEQÜELES D'ALTRES MALATIES CEREBROVASCULARS I DE MALALTIES CEREBROVASCULARS NO ESPECIFICADES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MOYAMOYA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TROMBOSI APIÒGENA DEL SISTEMA VENÓS INTRACRANIAL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ARTERITIS CEREBRAL, NO CLASSIFICADA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CEREBROVASCULARS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TRASTORNS CEREBROVASCULARS EN MALALTIES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I68.1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ARTERITIS CEREBRAL EN MALALTIES INFECCIOSES I PARASITÀRIES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I68.2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ARTERITIS CEREBRAL EN ALTRES MALALTIES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DE L'ARTÈRIA CEREBRAL POSTERIOR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I66.3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D'ARTÈRIES CEREBEL·LOSES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I66.4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MÚLTIPLE BILATERAL D'ARTÈRIES 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I66.8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D'ALTRES ARTÈRIES 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CEREBROVASCULARS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DISSECCIÓ D'ARTÈRIES CEREBRALS, SENSE RUPTURA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ANEURISMA CEREBRAL, SENSE RUPTURA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ATEROSCLEROSI CEREBRAL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LEUCOENCEFALOPATIA VASCULAR PROGRESSIVA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L'ARTÈRIA VERTEBRAL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DE L'ARTÈRIA BASILAR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DE L'ARTÈRIA CARÒTIDA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MÚLTIPLE BILATERAL D'ARTÈRIES PRECEREBRALS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D'ALTRES ARTÈRIES PRECEREBRALS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DE L'ARTÈRIA CEREBRAL MITJANA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OCLUSIÓ I ESTENOSI D'ARTÈRIES PRECEREBRALS SENSE OCASIONAR INFART CEREBRAL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CEREBRAL SECUNDARI A OCLUSIÓ O ESTENOSI NO ESPECIFICADA D'ARTÈRIES PRECEREBRALS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I63.3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CEREBRAL SECUNDARI A TROMBOSI D'ARTÈRIES 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I63.4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CEREBRAL SECUNDARI A EMBÒLIA D'ARTÈRIES 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I63.5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CEREBRAL SECUNDARI A OCLUSIÓ O ESTENOSI NO ESPECIFICADA D'ARTÈRIES 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ACCIDENT VASCULAR ENCEFÀLIC AGUT, INESPECÍFIC (HEMORRÀGIC O BÉ ISQUÈMIC)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CEREBRAL SECUNDARI A EMBÒLIA D'ARTÈRIES PRECEREBRALS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I61.5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INTRAENCEFÀLICA, INTRAVENTRICULAR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I61.6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INTRAENCEFÀLICA DE LOCALITZACIONS MÚLTIPLES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HEMORRÀGIES INTRAENCEFÀLIQUES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INTRAENCEFÀLICA,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HEMORRÀGIES INTRACRANIALS NO TRAUMÀTIQUES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SUBDURAL (AGUDA) (NO TRAUMÀTICA)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INTRACRANIAL (NO TRAUMÀTICA),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CEREBRAL SECUNDARI A TROMBOSI D'ARTÈRIES PRECEREBRALS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I60.7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SUBARACNOÏDAL D'UNA ARTÈRIA INTRACRANIAL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HEMORRÀGIES SUBARACNOÏDALS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SUBARACNOÏDAL,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INTRACEREBRAL DE L'HEMISFERI SUBCORTICAL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INTRACEREBRAL DE L'HEMISFERI CORTICAL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INTRAENCEFÀLICA EN LA TIJA CEREBRAL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I61.4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INTRAENCEFÀLICA EN EL CEREBEL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I60.6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SUBARACNOÏDAL D'ALTRES ARTÈRIES INTRACRANIALS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SUBARACNOÏDAL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SUBARACNOÏDAL DEL SIFÓ I LA BIFURCACIÓ CAROTÍDIA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SUBARACNOÏDAL DE L'ARTÈRIA CEREBRAL MITJANA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SUBARACNOÏDAL DE L'ARTÈRIA COMUNICANT ANTERIOR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I60.4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SUBARACNOÏDAL DE L'ARTÈRIA BASILAR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I60.5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SUBARACNOÏDAL DE L'ARTÈRIA VERTEBRAL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Dementia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ALTRES MALALTIES ESPECÍFIQUES,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VASCULAR PER INFARTS MÚLTIPLES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LA MALALTIA D'ALZHEIMER, DE COMENÇAMENT TARDÀ (G30.1+)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LA MALALTIA DE PARKINSON (G20+)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VASCULAR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LA MALALTIA DE HUNTINGTON (GL0+)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DEGENERACIÓ CEREBRAL SENIL NO CLASSIFICADA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D'ALZHEIMER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D'ALZHEIMER DE COMENÇAMENT PRECOÇ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D'ALZHEIMER DE COMENÇAMENT TARDÀ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TIPUS DE MALALTIA D'LZHEIMER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D'ALZHEIMER,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DEMÈNCIA,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DELIRI SOBREPOSAT A UN QUADRE DE DEMÈNCIA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VASCULAR MIXTA, CORTICAL I SUBCORTICAL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DEMÈNCIES VASCULARS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VASCULAR,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ALTRES MALALTIES,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LA MALALTIA DE PICK (G3L.0+)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LA MALALTIA DE CREUTZFELDT-JAKOB (A81.0+)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LA MALALTIA PEL VIRUS DE LA IMMUNODEFICIÈNCIA HUMANA (VIH) (B22.0+)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VASCULAR SUBCORTICAL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LA MALALTIA D'ALZHEIMER (G30.-+)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LA MALALTIA D'ALZHEIMER, DE COMENÇAMENT PRECOÇ (G30.0+)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LA MALALTIA D'ALZHEIMER, ATÍPICA O DE TIPUS MIXT (G30.8+)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EN LA MALALTIA D'ALZHEIMER, NO ESPECIFICADA (G30.9+)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F01.0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DEMÈNCIA VASCULAR DE COMENÇAMENT AGUT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COPD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J70.1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MANIFESTACIONS PULMONARS CRÒNIQUES I ALTRES MANIFESTACIONS PER IRRADIACIÓ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J68.4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TRASTORNS RESPIRATORIS CRÒNICS SECUNDARIS A INHALACIÓ DE GASOS, FUMS, VAPORS I SUBSTÀNCIES QUÍMIQUES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J67.8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PNEUMONITIS SECUNDÀRIES A HIPERSENSIBILITAT A ALTRES POLS ORGÀNIQUES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J67.9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PNEUMONITIS SECUNDÀRIA A HIPERSENSIBILITAT A POLS ORGÀNICA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J67.7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PNEUMONITIS DE VENTILACIÓ PER CONDICIONADOR I HUMIDIFICADOR DE L'AIRE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BISINOSI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DELS TREBALLADORS DEL LLI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CANNABINOSI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J66.8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LES VIES AÈRIES SECUNDÀRIA A ALTRES POLS ORGÀNIQUES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PNEUMONITIS SECUNDÀRIA A HIPERSENSIBILITAT A LA POLS ORGÀNICA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J67.0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PULMÓ DEL GRANGER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BAGAZOSI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J67.2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PULMÓ DE L'ORNITÒLEG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J67.3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SUBEROSI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J67.4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PULMÓ DEL MANIPULADOR DE MALTA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MALALTIES DE LES VIES AÈRIES SECUNDÀRIES A POLS ORGÀNIQUES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PNEUMOCONIOSI SECUNDÀRIA A POLS DE TALC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ASMA PREDOMINANTEMENT AL·LÈRGICA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J67.5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PULMÓ DEL MANIPULADOR DE FONGS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J63.3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FIBROSI PULMONAR SECUNDÀRIA A GRAFIT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PNEUMOCONIOSI ASSOCIADA AMB TUBERCULOSI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PULMONAR OBSTRUCTIVA CRÒNICA, AMB INFECCIÓ AGUDA DE LES VIES RESPIRATÒRIES INFERIORS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BRONQUITIS, NO CLASSIFICADA COM AGUDA O CRÒNICA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J70.3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TRASTORNS PULMONARS INTERSTICIALS CRÒNICS INDUÏTS PER FÀRMACS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PNEUMOCONIOSI,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J44.8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PULMONARS OBSTRUCTIVES CRÒNIQUES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EMFISEMA,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J67.6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PULMÓ DE L'ESCORÇADOR DE L'AURÓ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PNEUMOCONIOSI SECUNDÀRIA A ALTRES POLS QUE CONTENEN SÍLICE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PNEUMOCONIOSI SECUNDÀRIA A ALTRES POLS INORGÀNIQUES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ALUMINOSI (DEL PULMÓ)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FIBROSI PULMONAR SECUNDÀRIA A BAUXITA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BERIL·LIOSI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J63.4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SIDEROSI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J63.5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ESTANNOSI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PNEUMOCONIOSI SECUNDÀRIA A ALTRES POLS INORGÀNIQUES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PNEUMOCONIOSI SECUNDÀRIA A POLS DE SÍLICE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PULMONAR OBSTRUCTIVA CRÒNIC, AMB EXACERBACIÓ AGUDA,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J44.9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PULMONAR OBSTRUCTIVA CRÒNICA,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ASMA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ASMA NO AL·LÈRGICA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ASMA MIXTA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ASMA,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ESTAT ASMÀTIC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BRONQUIÈCTASI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PNEUMOCONIOSI EN ELS MINERS DEL CARBÓ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PNEUMOCONIOSI SECUNDÀRIA A ASBEST I ALTRES FIBRES MINERALS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BRONQUITIS CRÒNICA SIMPLE I MUCOPURULENTA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BRONQUITIS CRÒNICA SIMPLE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BRONQUITIS CRÒNICA MUCOPURULENTA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BRONQUITIS CRÒNICA MIXTA SIMPLE I MUCOPURULENTA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BRONQUITIS CRÒNICA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EMFISEMA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DE MACLEOD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EMFISEMA PANLOBULAR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EMFISEMA CENTROLOBULAR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TIPUS D'EMFISEMA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PULMONARS OBSTRUCTIVES CRÒNIQUES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CARDIOPULMONARS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I27.8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CARDIOPULMONARS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I27.9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PULMONAR DEL COR, NO ESPECIFICADA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Rheumatic Disease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CR(E)ST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M31.5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ARTERITIS DE CÈL·LULES GEGANTS AMB POLIMIÀLGIA REUMÀTICA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NÒDUL REUMATOIDE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ARTRITIS REUMATOIDE SEROPOSITIVA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DE FELTY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REUMATOIDE DEL PULMÓ (J99.0*)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VASCULITIS REUMATOIDE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ARTRITIS REUMATOIDE AMB ALTERACIÓ D'ALTRES ÒRGANS O SISTEMES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ARTRITIS REUMATOIDES SEROPOSITIVES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ARTRITIS REUMATOIDES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ARTRITIS REUMATOIDE SERONEGATIVA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STILL DE COMENÇAMENT EN EL ADULT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BURSITIS REUMATOIDE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SÍNDROMES SOBREPOSATS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POLIMIÀLGIA REUMÀTICA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DERMATOPOLIMIOSITIS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DERMATOMIOSITIS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POLIMIOSITIS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DERMATOPOLIMIOSITIS,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ESCLEROSI SISTÈMICA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ESCLEROSI SISTÈMICA PROGRESSIVA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M34.2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ESCLEROSI SISTÈMICA INDUÏDA PER DROGUES O PRODUCTES QUÍMICS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M34.8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FORMES D'ESCLEROSI SISTÈMICA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LUPUS ERITEMATÓS SISTÈMIC,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LUPUS SISTÈMIC ERITEMATÓS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LUPUS ERITEMATÓS SISTÈMIC, INDUÏT PER FÀRMACS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LUPUS ERITEMATÓS SISTÈMIC AMB ALTERACIÓ D'ÒRGANS O SISTEMES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POLIARTROPATIA INFLAMATÒRIA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ARTRITIS REUMATOIDES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ARTRITIS REUMATOIDE,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ARTRITIS REUMATOIDE SEROPOSITIVA,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FORMES DE LUPUS ERITEMATÓS SISTÈMIC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DERMATO(POLI)MIOSITIS EN MALALTIES NEOPLÀSTIQUES (C00-D48+)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M34.9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ESCLEROSI SISTÈMICA,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M33.0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DERMATOMIOSITIS JUVENIL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Peptic Ulcer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AGUDA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CRÒNICA O NO ESPECIFICADA,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CRÒNICA O NO ESPECIFICADA,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CRÒNICA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AGUDA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CRÒNICA O NO ESPECIFICADA,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CRÒNICA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NO ESPECIFICADA COMO AGUDA NI COM A CRÒNICA,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AGUDA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AGUDA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AGUDA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CRÒNICA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NO ESPECIFICADA COM A AGUDA NI COM A CRÒNICA,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NO ESPECIFICADA COM A AGUDA NI COM A CRÒNICA,SENSE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AGUDA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AGUDA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CRÒNICA O NO ESPECIFICADA,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CRÒNICA O NO ESPECIFICADA,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AGUDA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AGUDA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AGUDA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AGUDA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CRÒNICA O NO ESPECIFICADA,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CRÒNICA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AGUDA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AGUDA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AGUDA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NO ESPECIFICADA COM A AGUDA NI COM A CRÒNICA,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CRÒNICA O NO ESPECIFICADA,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AGUDA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CRÒNICA O NO ESPECIFICADA,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CRÒNICA O NO ESPECIFICADA,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CRÒNICA O NO ESPECIFICADA,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CRÒNICA O NO ESPECIFICADA,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CRÒNICA O NO ESPECIFICADA,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AGUDA AMB HEMORRÀGIA I PERFORACIÓ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Mild Liver Disease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DEGENERACIÓ GRASSA DEL FETGE, NO CLASSIFICADA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K76.3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DEL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K76.9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DEL FETGE,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DEL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FIBROSI HEPÀTICA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TÒXICA DEL FETGE AMB HEPATITIS CRÒNICA PERSISTENT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K71.4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TÒXICA DEL FETGE AMB HEPATITIS CRÒNICA LOBULAR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K71.5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TÒXICA DEL FETGE AMB HEPATITIS CRÒNICA ACTIVA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K71.7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TÒXICA DEL FETGE AMB CIRROSI I FIBROSI 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ESCLEROSI HEPÀTICA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HEPATITIS CRÒNICA, NO CLASSIFICADA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HEPATITIS CRÒNICA PERSISTENT, NO CLASSIFICADA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HEPATITIS CRÒNICA ACTIVA, NO CLASSIFICADA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HEPATITIS CRÒNICA,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FIBROSI I CIRROSI DEL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ALCOHÒLICA DEL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FETGE ALCOHÒLIC ADIPÓS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HEPATITIS ALCOHÒLICA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FIBROSI I ESCLEROSI DEL FETGE, ALCOHÒLICA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K70.3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CIRROSI HEPÀTICA ALCOHÒLICA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K74.2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FIBROSI HEPÀTICA AMB ESCLEROSI HEPÀTICA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K74.3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CIRROSI BILIAR PRIMÀRIA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K74.4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CIRROSI BILIAR SECUNDÀRIA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K74.5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CIRROSI BILIAR,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K74.6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CIRROSIS DEL FETGE (I LES NO ESPECÍFIQUES)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HEPATITIS CRÒNICA LOBULAR, NO CLASSIFICADA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HEPÀTICA ALCOHÒLICA,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K76.8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ESPECÍFIQUES DEL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HEPATITIS CRÒNIQUES, NO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NECROSI HEMORRÀGICA CENTRAL DEL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HEPATITIS VÍRICA CRÒNICA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B18.0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HEPATITIS VÍRICA TIPUS B CRÒNICA, AMB AGENT DELTA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B18.1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HEPATITIS VÍRICA TIPUS B CRÒNICA, SENSE AGENT DELTA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B18.2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HEPATITIS VÍRICA TIPUS C CRÒNICA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B18.8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HEPATITIS VÍRIQUES CRÒNIQUES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B18.9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HEPATITIS VÍRICA CRÒNICA,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K76.4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PELIOSI HEPÀTICA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Z94.4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TRASPLANTAMENT DE FETGE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Diabetes Without Complications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ESPECIFICADA, AMB ALTRES COMPLICACIONS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MELLITUS, NO ESPECIFICADA, SENSE MENCIÓ DE COMPLICACIONS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ESPECIFICADA, AMB COMA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NO INSULINODEPENDENT, SENSE MENCIÓ DE COMPLICACIONS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ASSOCIADA AMB DESNUTRICIÓ, SENSE MENCIÓ DE COMPLICACIONS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MELLITUS, NO ESPECIFICADA, AMB CETOACIDOSI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MELLITUS, NO ESPECIFICADA, AMB ALTRES COMPLICACIONS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MELLITUS, NO ESPECIFICADA, AMB COMPLICACIONS NO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MELLITUS, NO ESPECIFICADA, AMB COMA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ESPECIFICADA, AMB COMPLICACIONS NO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ESPECIFICADA, SENSE MENCIÓ DE COMPLICACIONS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MELLITUS,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E12.6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ASSOCIADA AMB DESNUTRICIÓ, AMB ALTRES COMPLICACIONS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ASSOCIADA AMB DESNUTRICIÓ, AMB COMPLICACIONS NO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DIABETIS MELLITUS NO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ESPECIFICADA, AMB CETOACIDOSI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NO INSULINODEPENDENT, AMB COMPLICACIONS NO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ASSOCIADA AMB DESNUTRICIÓ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ASSOCIADA AMB DESNUTRICIÓ, AMB COMA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ASSOCIADA AMB DESNUTRICIÓ, AMB CETOACIDOSI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E11.6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NO INSULINODEPENDENT, AMB ALTRES COMPLICACIONS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INSULINODEPENDENT, SENSE MENCIÓ DE COMPLICACIONS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NO INSULINODEPENDENT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NO INSULINODEPENDENT, AMB COMA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NO INSULINODEPENDENT, AMB CETOACIDOSI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INSULINODEPENDENT, AMB COMPLICACIONS NO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INSULINODEPENDENT, AMB COMA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INSULINODEPENDENT, AMB CETOACIDOSI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E10.6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INSULINODEPENDENT, AMB ALTRES COMPLICACIONS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INSULINODEPENDENT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Diabetes With Complications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E10.4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INSULINODEPENDENT, AMB COMPLICACIONS NEUROLÒGIQUES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E10.7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INSULINODEPENDENT, AMB COMPLICACIONS MÚLTIPLES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ASSOCIADA AMB DESNUTRICIÓ, AMB COMPLICACIONS OFTALMOLÒGIQUES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ESPECIFICADA, AMB COMPLICACIONS RENALS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NO INSULINODEPENDENT, AMB COMPLICACIONS RENALS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E11.5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NO INSULINODEPENDENT, COMPLICACIONS CIRCULATÒRIES PERIFÈRIQUES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MELLITUS, NO ESPECIFICADA, AMB COMPLICACIONS NEUROLÒGIQUES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ASSOCIADA AMB DESNUTRICIÓ, AMB COMPLICACIONS MÚLTIPLES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MELLITUS, NO ESPECIFICADA, AMB COMPLICACIONS MÚLTIPLES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MELLITUS, NO ESPECIFICADA, AMB COMPLICACIONS RENALS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MELLITUS, NO ESPECIFICADA, AMB COMPLICACIONS OFTALMOLÒGIQUES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E14.5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MELLITUS, NO ESPECIFICADA, AMB COMPLICACIONS CIRCULATÒRIES PERIFÈRIQUES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ESPECIFICADA, AMB COMPLICACIONS OFTALMOLÒGIQUES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ESPECIFICADA, AMB COMPLICACIONS NEUROLÒGIQUES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ESPECIFICADA, AMB COMPLICACIONS CIRCULATÒRIES PERIFÈRIQUES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E13.7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ESPECIFICADA, AMB COMPLICACIONS MÚLTIPLES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ASSOCIADA A DESNUTRICIÓ, AMB COMPLICACIONS CIRCULATÒRIES PERIFÈRIQUES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ASSOCIADA AMB DESNUTRICIÓ, AMB COMPLICACIONS NEUROLÒGIQUES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E11.7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NO INSULINODEPENDENT, AMB COMPLICACIONS MÚLTIPLES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ASSOCIADA AMB DESNUTRICIÓ, AMB COMPLICACIONS RENALS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NO INSULINODEPENDENT, AMB COMPLICACIONS OFTALMOLÒGIQUES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E11.4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NO INSULINODEPENDENT, AMB COMPLICACIONS NEUROLÒGIQUES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INSULINODEPENDENT, AMB COMPLICACIONS RENALS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E10.3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INSULINODEPENDENT, AMB COMPLICACIONS OFTALMOLÒGIQUES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E10.5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DIABETIS MELLITUS INSULINODEPENDENT, AMB COMPLICACIONS CIRCULATÒRIES PERIFÈRIQUES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Hemi or Paraplegia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PARALÍTICA,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DIPLEGIA ESPÀSTICA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PARAPLEGIA ESPÀSTICA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DIPLEGIA DELS MEMBRES SUPERIORS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G11.4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PARAPLEGIA ESPÀSTICA HEREDITÀRIA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PARAPLEGIA ESPÀSTICA TROPICAL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TETRAPLEGIA ESPÀSTICA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TETRAPLEGIA,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SÍNDROMES PARALÍTICS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MONOPLEGIA DEL MEMBRE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MONOPLEGIA DEL MEMBRE SUPERIOR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G83.3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MONOPLEGIA,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G83.4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DE LA CUA DE CAVALL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TETRAPLEGIA FLÀCCIDA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HEMIPLEGIA INFANTIL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HEMIPLEGIA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HEMIPLEGIA FLÀCCIDA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HEMIPLEGIA ESPÀSTICA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HEMIPLEGIA,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PARAPLEGIA I TETRAPLEGIA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PARAPLEGIA FLÀCCIDA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G82.2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PARAPLEGIA, NO ESPECIFICADA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Kidney Disease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N18.9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CRÒNICA,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CRÒNICA, GLOMERULONEFRITIS PROLIFERATIVA ENDOCAPIL·LAR DIFUSA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NO ESPECIFICADA, GLOMERULONEFRITIS PROLIFERATIVA MESANGIAL DIFUSA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N05.5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NO ESPECIFICADA, GLOMERULONEFRITIS MESANGIOCAPIL·LAR DIFUSA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N05.6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NO ESPECIFICADA, MALALTIA PER DIPÒSITS DENSOS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N05.7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NO ESPECIFICADA, GLOMERULONEFRITIS DIFUSA EN MITJA LLUNA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NO ESPECIFICADA, GLOMERULONEFRITIS MEMBRANOSA DIFUSA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CRÒNICA, GLOMERULONEFRITIS MESANGIOCAPIL·LAR DIFUSA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CRÒNICA, MALALTIA PER DIPÒSITS DENSOS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CRÒNICA, GLOMERULONEFRITIS DIFUSA EN MITJA LLUNA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CRÒNICA, GLOMERULONEFRITIS PROLIFERATIVA MESANGIAL DIFUSA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CRÒNICA, GLOMERULONEFRITIS MEMBRANOSA DIFUSA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CRÒNICA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TERMINAL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N25.0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OSTEODISTRÒFIA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N18.8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INSUFICIÈNCIES RENALS CRÒNIQUES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RENAL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N05.4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NEFRÍTICA NO ESPECIFICADA, GLOMERULONEFRITIS PROLIFERATIVA ENDOCAPIL·LAR DIFUSA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 AMB INSUFICIÈNCIA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RENAL HIPERTENSIVA AMB INSUFICIÈNCIA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Z99.2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DEPENDÈNCIA DE LA DIÀLISI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Z94.0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TRASPLANTAMENT DE RONYÓ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Z49.0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PREPARACIÓ PER A LA DIÀLISI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Z49.1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DIÀLISIS EXTRACORPÒRIA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Z49.2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DIÀLISIS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Solid Tumor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C85.7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TIPUS ESPECÍFICS DE LIMFOMA NO HODGKINIÀ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C83.7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DE BURKITT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MIXT, DE CÈL·LULES PETITES FESES I DE CÈL·LULES GRANS, FOL·LICULAR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HODGKIN AMB PREDOMINI LIMFOCÍTIC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C96.3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HISTIOCÍTIC VERDADER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PARTS I LA LLENGUA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L'ENCÈFAL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C74.9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GLÀNDULA SUPRARENAL,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HODGKIN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L'ESTÓMAC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MELANOMA MALIGNE DEL LLAVI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MESOTELIOMA DEL PERITONEU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C69.1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CÒRNIA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NERVI OLFACTORI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C25.7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PARTS ESPECÍFIQUES DEL PÀNCREES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C24.9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LES VIES BILIARS,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LES VIES BILIARS EXTRAHEPÀTIQUES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ZONA CLOACOGÈNICA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SINS PARANASALS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C18.7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CÒLON SIGMOIDE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C39.0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LES VIES RESPIRATÒRIES SUPERIORS,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L'OMÒPLAT I ELS OSSOS LLARGS DEL MEMBRE SUPERIOR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COR, DEL MEDIASTÍ I DE LA PLEURA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LÒBUL SUPERIOR, BRONQUI O PULMÓ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LA LARINGE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D'OSSOS I DE CARTÍLAGS ARTICULARS, D'ALTRES LOCALITZACIONS I LOCALITZACIONS INESPECÍFIQUES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SARCOMA DE KAPOSI ELS TEIXITS TOUS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C44.9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PELL, LLOC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 PALADAR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LLENGUA,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CARA DORSAL DE LA LLENGUA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LLAVI,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L'AMÍGDALA,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C18.6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CÒLON DESCENDENT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C16.6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CURVATURA MAJOR DE L'ESTÓMAC,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SARCOMA DE KAPOSI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PELL DEL LLAVI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C44.3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PELL D'ALTRES PARTS DE LA CARA (I LES NO ESPECIFICADES)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MELANOMA MALIGNE DE L'ORELLA I EL CONDUCTE AUDITIU EXTERN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NERVIS PERIFÈRICS I EL SISTEMA NERVIÓS AUTÒNOM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VULVA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C50.4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QUADRANT SUPERIOR EXTERN DE LA MAMA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L'ESÒFAG, PORCIÓ ABDOMINAL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L'ESÒFAG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HIPOFARINGE,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FARINGE, PART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C18.2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CÒLON ASCENDENT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PARET LATERAL DE LA NASOFARINGE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L'ORELLA MITJANA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SI ESFENOÏDAL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C08.8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CONTUGUS O SOBREPOSATS D'ALTRE GLÀNDULA SALIVAL MAJOR I LA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GLÀNDULA SUBMAXIL·LAR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PORCIÓ CENTRAL DE LA MAMA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C49.5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TEIXIT CONJUNTIU I ELS TEIXITS TOUS DE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C49.2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TEIXIT CONJUNTIU I ELS TEIXITS TOUS DEL MEMBRE INFERIOR INCLÒS EL MALUC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C47.9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NERVIS PERIFÈRICS I EL SISTEMA NERVIÓS AUTÒNOM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C54.8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 COS DE L'ÚTER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ÒRGANS URINARIS I INESPECÍFICS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D'ÒRGAN GENITAL MASCULÍ,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ÒRGANS GENITALS MASCULINS I INESPECÍFICS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PENIS,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TESTICLE RETINGUT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C57.8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DELS ÒRGANS GENITALS FEMENINS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C67.7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L'ÚRAC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C54.2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MIOMETRI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DIFÚS,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LETTERER-SIWE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LEUCÈMIES DE TIPUS CEL·LULAR ESPECÍFIC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C94.4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PANMIELOSI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SARCOMA MIELOIDE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MIELOMONOCÍTICA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MIELOMA MÚLTIPLE I TUMORS MALIGNES DE LES CÈL·LULES PLASMÀTIQUES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LIMFOSARCOMA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SUBAGUDA, CÈL·LULES DE TIPUS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GLÀNDULA ENDOCRINA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MEDUL·LA DE LA GLÀNDULA SUPRARENAL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MEDUL·LA ESPINAL, ELS NERVIS CRANIALS I ALTRES PARTS DEL SISTEMA NERVIÓS CENTRAL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LÒBUL FRONTAL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C69.4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COS CILIAR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LA NASOFARINGE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RECTE, ANUS I CONDUCTE ANAL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C69.8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L'ULL I ELS ANNEXOS OCULARS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FETGE,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L'ESÒFAG,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L'ANO,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BRONQUIS I EL PULMÓ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MELANOMA MALIGNE DE PELL, LLOC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COLL DE L'ÚTER,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PRÒSTATA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BUFETA BILIAR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C17.3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DIVERTICLE DE MECKEL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LIMFOCÍTICA CRÒNICA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MESOTELIOMA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TEIXITS CONJUNTIUS I DE TEIXITS TOUS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ÒRGANS GENITALS FEMENINS I INESPECÍFICS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C84.4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DE CÈL·LULES T PERIFÈRIC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TIPUS ESPECÍFICS DE LIMFOMA NO HODGKINIÀ FOL·LICULAR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FOL·LICULAR,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DIFÚS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HODGKIN AMB DEPLECIÓ LIMFOCÍTICA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HODGKIN AMB ESCLEROSI NODULAR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HODGKIN AMB CEL·LULARITAT MIXTA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C57.7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PARTS ESPECÍFIQUES DELS ÒRGANS GENITALS FEMENINS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L'ÚTER, PART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L'ENDOCÈRVIX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L'EXOCÈRVIX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 COLL DE L'ÚTER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COS DE L'ÚTER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L'ISTME UTERÍ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L'ENDOMETRI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C54.3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FONS DE L'ÚTER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COLL DE L'ÚTER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C54.9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COS DE L'ÚTER,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C50.5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QUADRANT INFERIOR EXTERN DE LA MAMA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C50.6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PROLONGACIÓ AXIL·LAR DE LA MAMA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MAMA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MAMA,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LLAVI MAJOR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LLAVI MENOR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CLÍTORIS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LA VULVA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VAGINA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C49.6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TEIXIT CONJUNTIU I ELS TEIXITS TOUS DEL TRONC,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C49.8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DELS TEIXITS TOUS I ELS TEIXITS CONNECTIUS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C49.9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TEIXIT CONJUNTIU I ELS TEIXITS TOUS, DE LOCALITZACIÓ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MAMA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MUGRÓ I AREOLA MAMÀRIA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QUADRANT SUPERIOR INTERN DE LA MAMA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C50.3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QUADRANT INFERIOR INTERN DE LA MAMA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MELSA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C26.8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L'APARELL DIGESTIU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C26.9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LLOCS MAL DEFINITS DELS ÒRGANS DIGESTIUS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LES FOSSES NASALS I DE L'ORELLA MITJANA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FOSSA NASAL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SI MAXIL·LAR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SI ETMOÏDAL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SI FRONTAL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L'INTESTÍ,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PÀNCREES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CAP DEL PÀNCREES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COS DEL PÀNCREES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CUA DEL PÀNCREES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CONDUCTE PANCREÀTIC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C25.4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PÀNCREES ENDOCRÍ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 PÀNCREES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PÀNCREES,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LOCALITZACIONS I LOCALITZACIONS MAL DEFINIDES DELS ÒRGANS DIGESTIUS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BRONQUI PRINCIPAL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CARCINOMA DE VIES BILIARS INTRAHEPÀTIQUES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ANGIOSARCOMA DEL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SARCOMES DEL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CARCINOMES ESPECÍFICS DEL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PARTS I LES VIES BILIARS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L'AMPOLLA DE VATER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C24.8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 TRACTE BILIAR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CARCINOMA DE CÈL·LULES HEPÀTIQUES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C18.8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CÒLON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C18.9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CÒLON,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C00.3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LLAVI SUPERIOR, CARA INTERNA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C00.4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LLAVI INFERIOR, CARA INTERNA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C00.5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LLAVI, CARA INTERNA,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C00.6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COMISSURA LABIAL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MALIGA CONTIGUA O SOBREPOSADA DE LLAVI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BASE DE LA LLENGUA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LLAVI INFERIOR, CARA EXTERNA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LLAVI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LLAVI SUPERIOR, CARA EXTERNA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PALADAR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L'ÀREA RETROMOLAR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L'OROFARINGE,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HEPATOBLASTOMA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SINS PARANASALS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COSTELLA, ESTÈRNUM I CLAVÍCULA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VULVA,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HIPÒFISI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C81.7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TIPUS DE MALALTIA DE HODGKIN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MICOSI FUNGOIDE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MACROGLOBULINÈMIA DE WALDENSTROM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MONOCÍTICA,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C76.3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C76.4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MEMBRE SUPERIOR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C76.5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MEMBRE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C76.7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LLOCS MAL DEFINITS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C76.8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D'ALTRES LOCALITZACIONS I DE LOCALITZACIONS MAL DEFINIDES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L'ABDOMEN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CONDUCTE CRANIOFARINGI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GLÀNDULA PINEAL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C75.4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COS CAROTIDI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C75.5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COS AÒRTIC I ALTRES COSSOS CROMAFINS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PLURIGLANDULAR,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LOCALITZACIONS I LOCALITZACIONS MAL DEFINIDES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CAP, CARA I COLL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TÒRAX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GLÀNDULA PARATIROIDE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D'ENCÈFAL I ALTRES PARTS DEL SISTEMA NERVIÓS CENTRAL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SISTEMA NERVIÓS CENTRAL,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TIROIDE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GLÀNDULA SUPRARENAL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L'ESCORÇA DE LA GLÀNDULA SUPRARENAL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GLÀNDULES ENDOCRINES I LES SEVES ESTRUCTURES AFINS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NERVIS CRANIALS (I ELS NO ESPECÍFICS)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C71.5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VENTRICLE CEREBRAL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C71.6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CEREBEL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C71.7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PEDUNCLE CEREBRAL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C48.8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PERITONEU I RETROPERITONEU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C49.0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TEIXIT CONJUNTIU I ELS TEIXITS TOUS DE CAP, CARA I COLL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C49.1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TEIXIT CONJUNTIU I ELS TEIXITS TOUS DEL MEMBRE SUPERIOR INCLOSA L'ESPATLLA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C49.3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TEIXIT CONJUNTIU I ELS TEIXITS TOUS DEL TÒRAX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C49.4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TEIXIT CONJUNTIU I ELS TEIXITS TOUS DE L'ABDOMEN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C48.2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PERITONEU,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C47.4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NERVIS PERIFÈRICS DE L'ABDOMEN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C47.5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NERVIS PERIFÈRICS DE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C47.6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NERVIS PERIFÈRICS DEL TRONC,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C47.8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DELS NERVIS PERIFÈRICS I EL SISTEMA NERVIÓS AUTÒNOM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PERITONEU I EL RETROPERITONEU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RETROPERITONEU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C48.1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PART ESPECIFICADA DEL PERITONEU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C47.3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NERVIS PERIFÈRICS DEL TÒRAX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SARCOMA DE KAPOSI DEL PALADAR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C46.3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SARCOMA DE KAPOSI DELS GANGLIS LIMFÀTICS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C46.7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SARCOMA DE KAPOSI D'ALTRES LOCALITZACIONS ESPECÍFICS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C46.8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SARCOMA DE KAPOSI DE MÚLTIPLES ÒRGANS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C46.9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SARCOMA DE KAPOSI, DE LOCALITZACIÓ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C47.0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NERVIS PERIFÈRICS DEL CAP, CARA I COLL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NERVIS PERIFÈRICS DEL MEMBRE SUPERIOR, INCLOSA L'ESPATLLA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C47.2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NERVIS PERIFÈRICS DEL MEMBRE INFERIOR, INCLÒS EL MALUC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C44.6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PELL DEL MEMBRE SUPERIOR, INCLOSA L'ESPATLLA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C44.7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PELL DEL MEMBRE INFERIOR, INCLÒS EL MALUC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UNIÓ RECTOSIGMOÏDAL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RECTE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L'ANUS I EL CONDUCTE ANAL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CONDUCTE ANAL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FETGE I LES VIES BILIARS INTRAHEPÀTIQUES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C17.2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L'ILI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C17.8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MALIGA DE LLOCS CONTIGUS O SOBREPOSATS D'INTESTÍ PRIM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C17.9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L'INTESTÍ PRIM,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CÒLON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CEC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C18.1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L'APÈNDIX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C18.3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L'ANGLE HEPÀTIC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C18.4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CÒLON TRANSVERS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JEJÚ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C18.5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L'ANGLE ESPLÈNIC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CÀRDIES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FUNDUS GÀSTRIC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COS DE L'ESTÓMAC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C16.3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L'ANTRE PILÒRIC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C16.4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PÍLOR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C16.5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CURVATURA MENOR DE L'ESTÓMAC,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C16.8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L'ESTÓMAC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C16.9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L'ESTÓMAC,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L'INTESTÍ PRIM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C17.0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DUODÈ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C14.8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LLAVI, CAVITAT ORAL I 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L'ESÒFAG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L'ESÒFAG, PORCIÓ CERVICAL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L'ESÒFAG, PORCIÓ TORÀCICA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TERÇ SUPERIOR DE L'ESÒFAG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C96.7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TUMORS MALIGNES ESPECÍFICS DEL TEIXIT LIMFÀTIC, HEMATOPOÈTIC I TEIXITS AFINS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C96.9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TEIXIT LIMFÀTIC, HEMATOPOÈTIC I TEIXITS AFINS,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TUMORS MALIGNES (PRIMÀRIS) DE LOCALITZACIONS MÚLTIPLES INDEPENDENTS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L'ENCÈFAL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L'ENCÈFAL,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MEDUL·LA ESPINAL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CUA DE CAVALL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C71.4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LÒBUL OCCIPITAL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NERVI ÒPTIC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NERVI ACÚSTIC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C69.9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L'ULL,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LES MENINGES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LES MENINGES 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LES MENINGES RAQUÍDIES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LES MENINGES,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CEREBRO, EXCEPTE LÒBULS I VENTRICLES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LÒBUL TEMPORAL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LÒBUL PARIETAL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C68.1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LES GLÀNDULES PARAURETRALS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C68.8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DELS ÒRGANS URINARIS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C68.9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D'ÒRGAN URINARI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L'ULL I ELS SEUS ANNEXOS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C69.0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CONJUNTIVA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C69.2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RETINA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C69.3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COROIDE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URETRA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C69.5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GLÀNDULA I ELS CONDUCTES LACRIMALS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C69.6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L'ÒRBITA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CÚPULA VESICAL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C67.2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PARET LATERAL DE LA BUFETA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C67.3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PARET ANTERIOR DE LA BUFETA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C67.4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PARET POSTERIOR DE LA BUFETA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C67.5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COLL DE LA BUFETA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C44.8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LA PELL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MESOTELIOMA DE LA PLEURA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MESOTELIOMA DEL PERICARDI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C45.7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MESOTELIOMA D'ALTRES LOCALITZACIONS ESPECÍFICS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MESOTELIOMA, DE LOCALITZACIÓ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SARCOMA DE KAPOSI LA PELL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C44.5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PELL DEL TRONC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C43.7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MELANOMA MALIGNE DEL MEMBRE INFERIOR, INCLÒS EL MALUC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MELANOMA MALIGNE DE LLOCS CONTIGUS DE LA PELL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TUMORS MALIGNES DE LA PELL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PELL DE LA PARPELLA, INCLOSA LA COMISSURA PALPEBRAL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C44.2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PELL DE L'ORELLA I EL CONDUCTE AUDITIU EXTERN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C44.4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PELL DEL CUIR CABELLUT I EL COLL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C43.6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MELANOMA MALIGNE DEL MEMBRE SUPERIOR, INCLOSA L'ESPATLLA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L'OS I EL CARTÍLAG ARTICULAR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L'OS I EL CARTÍLAG ARTICULAR,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MELANOMA MALIGNE DE LA PELL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MELANOMA MALIGNE DE LA PARPELLA, INCLOSA LA COMISSURA PALPEBRAL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C43.3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MELANOMA MALIGNE DE LES ALTRES PARTS DE LA CARA (I LES NO ESPECÍFIQUES)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C43.4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MELANOMA MALIGNE DEL CUIR CABELLUT I EL COLL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C43.5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MELANOMA MALIGNE DEL TRONC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C41.4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OSSOS DE LA PELVIS, EL SACRE I EL CÒCCIX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C40.3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OSSOS CURTS DEL MEMBRE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D'OS I CARTÍLAG ARTICULAR DE LES EXTREMITATS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D'OS I CATÍLAG ARTICULAR D'EXTREMITAT,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OSSOS DEL CRANI I LA CARA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C15.4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TERÇ MITJÀ DE L'ESÒFAG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C15.5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TERÇ INFERIOR DE L'ESÒFAG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C14.2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L'ANELL DE WALDEYER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SI PIRIFORME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HIPOFARINGE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REGIÓ POSTCRICOÏDAL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PLEC ARITENOEPIGLÒTIC, CARA HIPOFARÍNGIA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PARET POSTERIOR DE LA HIPOFARINGE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LA HIPOFARINGE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LOCALITZACIONS I LOCALITZACIONS MAL DEFINIDES DEL LLAVI, LA CAVITAT BUCAL I LA 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NASOFARINGE,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FENEDURA BRANQUIAL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L'OROFARINGE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NASOFARINGE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PARET SUPERIOR DE LA NASOFARINGE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PARET POSTERIOR DE LA NASOFARINGE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PARET ANTERIOR DE LA NASOFARINGE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PARET POSTERIOR DE L'OROFARINGE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C08.9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GLÀNDULA SALIVAL MAJOR,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L'AMÍGDALA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FOSA AMIGDALINA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PILAR AMIGDALÍ (ANTERIOR) (POSTERIOR)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L'AMÍGDALA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L'OROFARINGE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VAL·LÈCULA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CARA ANTERIOR DE L'EPIGLOTIS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PARET LATERAL DE L'OROFARINGE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C94.7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LEUCÈMIES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DE CÈL·LULES DE TIPUS INESPECÍFIC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AGUDA, CÈL·LULES DE TIPUS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CRÒNICA, CÈL·LULES DE TIPUS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C95.7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LEUCÈMIES DE CÈL·LULES DE TIPUS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TUMORS MALIGNES INESPECÍFICS DEL TEIXIT LIMFÀTIC, D'ÒRGANS HEMATOPOÈTICS I DE TEIXITS AFINS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HISTIOCITOSI MALIGNA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C94.5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MIELOFIBROSI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MASTÒCITS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MIELOIDE,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MONOCÍTICA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MONOCÍTICA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MONOCÍTICA CRÒNICA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MONOCÍTICA SUBAGUDA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C93.7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LEUCÈMIES MONOCÍTIQUES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ERITRÈMIA AGUDA I ERITROLEUCÈMIA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ERITRÈMIA CRÒNICA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C94.2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MEGACARIOBLÀSTICA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LEUCÈMIES MIELOIDES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C94.3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DE MASTÒCITS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LIMFOCÍTICA SUBAGUDA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PROLIMFOCÍTICA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C91.4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DE CÈL·LULES VELLOSES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C91.5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DE CÈL·LULES T ADULTES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C91.7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LEUCÈMIES LIMFOIDES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LIMFOIDE,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MIELOIDE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MIELOIDE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MIELOIDE CRÒNICA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MIELOIDE SUBAGUDA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PROMIELOCÍTICA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C88.1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LA CADENA PESANT ALFA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C88.2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LA CADENA PESANT GAMMA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C67.6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L'ORIFICI URETERAL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C67.8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LA BUFETA URINÀRIA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C67.9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BUFETA URINÀRIA,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C67.0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TRÍGON VESICAL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L'EPIDÍDIM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CORDÓ ESPERMÀTIC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L'ESCROT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C63.7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PARTS ESPECÍFIQUES DELS ÒRGANS GENITALS MASCULINS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DELS ÒRGANS GENITALS MASCULINS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RONYÓ, EXCEPTE LA PELVIS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PELVIS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L'URÈTER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BUFETA URINÀRIA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PLACENTA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PENIS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PREPUCI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GLAND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COS DEL PENIS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 PENIS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TESTICLE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TESTICLE NO RETINGUT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C57.9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D'ÒRGAN GENITAL FEMENÍ,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C62.9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TESTICLE,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L'OVARI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C57.0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TROMPA DE FAL·LOPI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LLIGAMENT AMPLE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C57.2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LLIGAMENT RODÓ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C57.3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PARAMETRI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C57.4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ANNEXOS UTERINS,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L'OS DEL MAXIL·LAR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COLUMNA VERTEBRAL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OSSOS LLARGS DEL MEMBRE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C38.8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COR, MEDIASTÍ I PLEURA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LOCALITZACIONS I LOCALITZACIONS MAL DEFINIDES DEL SISTEMA RESPIRATORI I ELS ÒRGANS INTRATORÀCICS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C39.8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D'ÒRGANS RESPIRATORIS I INTRATORÀCICS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C39.9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LLOCS MAL DEFINITS DEL SISTEMA RESPIRATORI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D'OSSOS I DE CARTÍLAGS ARTICULARS DELS MEMBRES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C40.1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OSSOS CURTS DEL MEMBRE SUPERIOR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C38.4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PLEURA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C34.2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LÒBUL MITJÀ, BRONQUI O PULMÓ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C34.3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LÒBUL INFERIOR, BRONQUI O PULMÓ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C34.8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 BRONQUI I PULMÓ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C34.9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BRONQUIS O DEL PULMÓ,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TIM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C38.1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MEDIASTÍ ANTERIOR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C38.2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MEDIASTÍ POSTERIOR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C38.3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MEDIASTÍ, PART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SI PARANASAL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LARINGE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GLOTIS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REGIÓ SUPRAGLOTICA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REGIÓ SUBGLÒTICA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CARTÍLAG LARINGI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LARINGE,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TRÀQUEA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MUCOSA DE LA GALTA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VESTÍCUL DE LA BOCA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C06.8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D'ALTRES PARTS DE LA BOCA I BOCA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C06.9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BOCA,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GLÀNDULA PARÒTIDA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GLÀNDULES SALIVALS MAJORS I INESPECÍFIQUES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C08.1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GLÀNDULA SUBLINGUAL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D'ALTRES PARTS I LA BOCA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PART ANTERIOR DEL SÒL DE LA BOCA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PART LATERAL DEL SÒL DE LA BOCA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C04.8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MALIGNA DE LLOCS CONTIGUS O SOBREPOSATS DEL SÒL DE LA BOCA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C04.9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SÒL DE LA BOCA,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PALADAR DUR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PALADAR TOU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L'ÚVULA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PALADAR,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SÒL DE LA BOCA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MARGE DE LA LLENGUA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CARA VENTRAL DE LA LLENGUA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DOS TERÇS ANTERIORES DE LLENGUA,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L'AMÍGDALA LINGUAL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NEOPLÀSIA MALIGA CONTIGUA O SOBREPOSADA DE LA LLENGUA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GENIVA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GENIVA SUPERIOR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GENIVA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LA GENIVA,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 LLAVI, CARA EXTERNA,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C88.3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IMMUNOPROLIFERATIVA DE L'INTESTÍ PRIM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C88.7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IMMUNOPROLIFERATIVES MALIGNES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C88.9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IMMUNOPROLIFERATIVA MALIGNA,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MIELOMA MÚLTIPLE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DE CÈL·LULES PLASMÀTIQUES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PLASMOCITOMA, EXTRAMEDUL·LAR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LIMFÀTICA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C91.0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LEUCÈMIA LIMFOBLÀSTICA AGUDA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SEZARY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C84.2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DE LA ZONA 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C84.3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LIMFOEPITELIOIDE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C84.5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LIMFOMES DE CÈL·LULES T (I ELS NO ESPECÍFICS)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D'ALTRES TIPUS (I INESPECÍFIC)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DE CÈL·LULES B,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HODGKINIÀ,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MALALTIES IMMUNOPROLIFERATIVES MALIGNES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DE CÈL·LULES T, PERIFÈRIC I CUTANI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DE CÈL·LULES PETITES I FESES (DIFÚS)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MIXT, DE CÈL·LULES PETITES I GRANS (DIFÚS)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C83.3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DE CÈL·LULES GRANS (DIFÚS)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C83.4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IMMUNOBLÀSTIC (DIFÚS)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C83.5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LIMFOBLÀSTIC (DIFÚS)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C83.6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INDIFERENCIAT (DIFÚS)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C83.8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TIPUS ESPECÍFICS DE LIMFOMA NO HODGKINIÀ DIFÚS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DE CÈL·LULES PETITES (DIFÚS)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HODGKIN,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FOL·LICULAR (NODULAR)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DE CÈL·LULES PETITES I FESES, FOL·LICULAR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LIMFOMA NO HODGKINIÀ DE CÈL·LULES GRANS, FOL·LICULAR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Severe Liver Disease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K76.6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HIPERTENSIÓ PORTAL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K76.7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HEPATORENAL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HEPÀTICA, NO CLASSIFICADA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HEPÀTICA CRÒNICA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HEPÀTICA,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K70.4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HEPÀTICA ALCOHÒLICA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TÒXICA DEL FETGE AMB NECROSI HEPÀTICA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K76.5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VENO-OCLUSIVA DEL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I86.4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VARICES GÀSTRIQUES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I98.2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VARICES ESOFÀGIQUES EN MALALTIES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VARICES ESOFÀGIQUES SENSE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VARICES ESOFÀGIQUES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VARICES ESOFÀGIQUES AMB HEMORRÀGIA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Metastatic Tumor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I EL INESPECÍFIC DELS GANGLIS LIMFÀTICS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C79.1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 LA BUFETA I D'ALTRES ÒRGANS (I ELS NO ESPECÍFICS) DE LES VIES URINÀRIES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DELS ÒRGANS RESPIRATORIS I DIGESTIUS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C78.4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 L'INTESTÍ PRIM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C77.3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GANGLIS LIMFÀTICS DE L'AIXELLA I EL MEMBRE SUPERIOR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C79.2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 LA PELL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C79.6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 L'OVARIO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C79.5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DELS OSSOS I LA MEDUL·LA ÒSSIA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C79.7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 LA GLÀNDULA SUPRARENAL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C79.8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D'ALTRES LOCALITZACIONS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LOCALITZACIONS INESPECÍFIQUES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C79.4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D'ALTRES PARTS DEL SISTEMA NERVIÓS (I LES NO ESPECÍFIQUES)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C78.6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DEL PERITONEU I EL RETROPERITONEU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C78.7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DEL FETGE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C78.8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D'ALTRES ÒRGANS DIGESTIUS (I ELS NO ESPECÍFICS)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D'ALTRES LOCALITZACIONS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C79.0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DEL RONYÓ I LA PELVIS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C79.3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 L'ENCÈFAL I LES MENINGES CEREBRALS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C78.5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 L'INTESTÍ GROS I EL RECTE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C77.5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GANGLIS LIMFÀTICS DE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C77.8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GANGLIS LIMFÀTICS DE REGIONS MÚLTIPLES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C77.9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DELS GANGLIS LIMFÀTICS, LLOC NO ESPECIFICAT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DEL PULMÓ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C78.1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DEL MEDIASTÍ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C78.2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DE LA PLEURA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C78.3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SECUNDARI D'ALTRES ÒRGANS RESPIRATORIS (I ELS NO ESPECÍFICS)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C77.4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 GANGLIS LIMFÀTICS DE LA REGIÓ INGUINAL I EL MEMBRE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C77.0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GANGLIS LIMFÀTICS DEL CAP, CARA I COLL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GANGLIS LIMFÀTICS INTRATORÀCICS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C77.2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TUMOR MALIGNE DELS GANGLIS LIMFÀTICS INTRAABDOMINALS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Charlson Index - AIDS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PEL VIRUS DE LA IMMUNODEFICIÈNCIA HUMANA (VIH), COM A CAUSA DE MALALTIES INFECCIOSES I PARASITÀRIES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PNEUMONITIS LIMFOIDE INTERSTICIAL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ALTRES TUMORS MALIGNES DEL TEIXIT LIMFOIDE, HEMATOPOÈTIC I TEIXITS AFINS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B20.5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ALTRES MICOSIS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PEL VIRUS DE LA IMMUNODEFICIÈNCIA HUMANA (VIH),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TUMORS MALIGNES NO ESPECÍFICS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PEL VIRUS DE LA IMMUNODEFICIÈNCIA HUMANA (VIH), COM A CAUSA D'ALTRES MALALTIES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ENCEFALOPATIA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SÍNDROME CAQUÈCTICA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MALALTIES MÚLTIPLES CLASSIFICADES EN 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B21.8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ALTRES TUMORS MALIGNES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MALALTIA INFECCIOSA O PARASITÀRIA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PEL VIRUS DE LA IMMUNODEFICIÈNCIA HUMANA (VIH), COM A CAUSA DE TUMORS MALIGNES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SARCOMA DE KAPOSI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LIMFOMA DE BURKITT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ALTRES TIPUS DE LIMFOMA NO HODGKINIÀ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B21.7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TUMORS MALIGNES MÚLTIPLES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ALTRES MALALTIES INFECCIOSES O PARASITÀRIES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INFECCIÓ PER MICOBACTERIS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ALTRES INFECCIONS BACTERIANES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MALALTIA PER CITOMEGALOVIRUS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B20.3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ALTRES INFECCIONS VÍRIQUES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B20.4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CANDIDIASI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B20.6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PNEUMÒNIA PER PNEUMOCYSTIS CARINII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B20.7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PER VIH, QUE PROVOCA INFECCIONS MÚLTIPLES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Rheumatoid Arthritis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Rheumatoid Arthritis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ARTRITIS REUMATOIDE SEROPOSITIVA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DE FELTY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REUMATOIDE DEL PULMÓ (J99.0*)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VASCULITIS REUMATOIDE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ARTRITIS REUMATOIDE AMB ALTERACIÓ D'ALTRES ÒRGANS O SISTEMES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ARTRITIS REUMATOIDES SEROPOSITIVES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ARTRITIS REUMATOIDE SEROPOSITIVA,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ARTRITIS REUMATOIDES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ARTRITIS REUMATOIDE SERONEGATIVA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DE STILL DE COMENÇAMENT EN EL ADULT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BURSITIS REUMATOIDE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NÒDUL REUMATOIDE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POLIARTROPATIA INFLAMATÒRIA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ARTRITIS REUMATOIDES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M06.9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ARTRITIS REUMATOIDE, NO ESPECIFICADA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Varices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Varices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VENES VARICOSES DELS MEMBRES INFERIORS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VENES VARICOSES DELS MEMBRES INFERIORS AMB ÚLCERA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VENES VARICOSES DELS MEMBRES INFERIORS AMB INFLAMACIÓ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VENES VARICOSES DELS MEMBRES INFERIORS AMB ÚLCERA I INFLAMACIÓ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VENES VARICOSES DELS MEMBRES INFERIORS SENSE ÚLCERA NI INFLAMACIÓ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I87.2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INSUFICIÈNCIA VENOSA CRÒNICA (PERIFÈRICA)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O22.0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VENES VARICOSES DELS MEMBRES INFERIORS DURANT L'EMBARÀS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DVT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DVT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FLEBITIS I TROMBOFLEBITIS INTRACRANIAL I INTRARAQUÍDIA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I67.6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TROMBOSI APIÒGENA DEL SISTEMA VENÓS INTRACRANIAL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FLEBITIS I TROMBOFLEBITIS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FLEBITIS I TROMBOFLEBITIS DELS VASOS SUPERFICIALS DELS MEMBRES INFERIORS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FLEBITIS I TROMBOFLEBITIS DE LA VENA FEMORAL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FLEBITIS I TROMBOFLEBITIS D'ALTRES VASOS PROFUNDS DELS MEMBRES INFERIORS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I80.3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FLEBITIS I TROMBOFLEBITIS DELS MEMBRES INFERIORS,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FLEBITIS I TROMBOFLEBITIS D'ALTRES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FLEBITIS I TROMBOFLEBITIS DE LOCALITZACIÓ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TROMBOSI DE LA VENA PORTA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EMBÒLIES I TROMBOSIS VENOSES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DE BUDD-CHIARI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TROMBOFLEBITIS MIGRATÒRIA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EMBÒLIA I TROMBOSI DE LA VENA CAVA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EMBÒLIA I TROMBOSI DE LA VENA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EMBÒLIA I TROMBOSI D'ALTRES VENES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EMBÒLIA I TROMBOSI D'UNA VENA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O22.2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TROMBOFLEBITIS SUPERFICIAL DURANT L'EMBARÀS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O22.3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FLEBOTROMBOSI PROFUNDA DURANT L'EMBARÀS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O22.5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TROMBOSI VENOSA CEREBRAL DURANT L'EMBARÀS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O87.0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TROMBOFLEBITIS SUPERFICIAL DURANT EL PUERPERI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O87.1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FLEBOTROMBOSI PROFUNDA DURANT EL PUERPERI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O87.3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TROMBOSI VENOSA CEREBRAL DURANT EL PUERPERI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Hypertension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Hypertension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HIPERTENSIÓ ESSENCIAL (PRIMÀRIA)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CARDÍACA HIPERTENSIVA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CARDÍACA HIPERTENSIVA AMB INSUFICIÈNCIA CARDÍACA (CONGESTIVA)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CARDÍACA HIPERTENSIVA SENSE INSUFICIÈNCIA CARDÍACA (CONGESTIVA)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RENAL HIPERTENSIVA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RENAL HIPERTENSIVA AMB INSUFICIÈNCIA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RENAL HIPERTENSIVA SENSE INSUFICIÈNCIA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 AMB INSUFICIÈNCIA CARDÍACA (CONGESTIVA)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 AMB INSUFICIÈNCIA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 AMB INSUFICIÈNCIA CARDÍACA (CONGESTIVA) I INSUFICIÈNCIA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I13.9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CARDIORENAL HIPERTENSIVA,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HIPERTENSIÓ SECUNDÀRIA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HIPERTENSIÓ RENOVASCULAR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HIPERTENSIÓ SECUNDÀRIA A ALTRES TRASTORNS RENALS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HIPERTENSIÓ SECUNDÀRIA A TRASTORNS ENDOCRINS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TIPUS D'HIPERTENSIÓ SECUNDÀRIA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I15.9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HIPERTENSIÓ SECUNDÀRIA, NO ESPECIFICADA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Hypercholesterolemia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Hypercholesterolemia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TRASTORNS DEL METABOLISME DE LES LIPOPROTEÏNES I ALTRES LIPIDÈMIES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E78.0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HIPERCOLESTEROLÈMIA PURA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E78.2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HIPERLIPIDÈMIA MIXTA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E78.4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HIPERLIPIDÈMIES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E78.5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HIPERLIPIDÈMIA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E78.8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TRASTORNS DEL METABOLISME DE LES LIPOPROTEÏNES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E78.9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TRASTORN DEL METABOLISME DE LES LIPOPROTEÏNES, NO ESPECIFICAT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Fractures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Hip Fracture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S72.0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COLL DE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S72.1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PERTROCANTÈRIA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S72.9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FÈMUR,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S72.2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SUBTROCANTÈRIA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S72.3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DIÀFISI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S32.1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SACRE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S32.2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CÒCCIX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S32.3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L'OS ILÍAC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S32.4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L'ACETÀBUL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S32.5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PUBIS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S32.8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D'ALTRES PARTS (I LES NO ESPECÍFIQUES) DE LA COLUMNA LUMBAR I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S82.2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DIÀFISI DE LA TÍBIA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S82.3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L'EPÍFISI INFERIOR DE LA TÍBIA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M48.4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VÈRTEBRA PER FATIGA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COLL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S12.0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PRIMERA VÈRTEBRA CERVICAL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S12.1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SEGONA VÈRTEBRA CERVICAL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S12.2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D'ALTRES VÈRTEBRES CERVICALS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S12.7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MÚLTIPLES DE LA COLUMNA CERVICAL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S12.8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D'ALTRES PARTS DEL COLL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S12.9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COLL,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S22.0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VÈRTEBRA TORÀCICA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S22.1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MÚLTIPLES DE LA COLUMNA TORÀCICA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COLUMNA LUMBAR I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S32.0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VÈRTEBRA LUMBAR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S32.7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MÚLTIPLES DE LA COLUMNA LUMBAR I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COLUMNA VERTEBRAL, NIVELL INESPECÍFIC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S72.4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L'EPÍFISI INFERIOR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S82.1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L'EPÍFISI SUPERIOR DE LA TÍBIA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S22.4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MÚLTIPLES DE COSTELLES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S22.5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TÒRAX ASSOTAT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L'ESPATLLA I EL BRAÇ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S42.2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L'EPÍFISI SUPERIOR DE L'HÚMER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L'AVANTBRAÇ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S52.2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DIÀFISI DEL CÚBIT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S52.3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DIÀFISI DEL RADI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S52.4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DIÀFISI DEL CÚBIT I EL RADI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S52.5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L'EPÍFISI INFERIOR DEL RADI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S52.6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L'EPÍFISI INFERIOR DEL CÚBIT I EL RADI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S52.7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MÚLTIPLES DE L'AVANTBRAÇ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S52.8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D'ALTRES PARTS DE L'AVANTBRAÇ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S52.9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L'AVANTBRAÇ,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CANELL I LA MÀ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COSTELLES, L'ESTÈRNUM I LA COLUMNA TORÀCICA (DORSAL)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S22.2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L'ESTÈRNUM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S22.3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COSTELLA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S22.8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D'ALTRES PARTS DEL TÒRAX OSSI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S22.9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TÒRAX OSSI,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S42.0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CLAVÍCULA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S42.1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L'OMÒPLAT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S42.3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DIÀFISI DE L'HÚMER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S42.4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L'EPÍFISI INFERIOR DE L'HÚMER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S42.7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MÚLTIPLES DE LA CLAVÍCULA, L'OMÒPLAT I L'HÚMER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S42.8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D'ALTRES PARTS DE L'ESPATLLA I EL BRAÇ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S42.9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L'ESPATLLA I EL BRAÇ, PART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S52.0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L'EPÍFISI SUPERIOR DEL CÚBIT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S52.1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L'EPÍFISI SUPERIOR DEL RADI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S62.0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L'OS ESCAFOIDES (NAVICULAR) DE LA MÀ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S62.1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D'ALTRES OSSOS DEL CARP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S72.7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MÚLTIPLES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S72.8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D'ALTRES PARTS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CAMA, INCLÒS EL TURMELL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S82.0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RÒTULA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S82.4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PERONÉ (EXCLUSIVA)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S82.5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MAL·LÈOL INTERN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S82.6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MAL·LÈOL EXTERN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S82.7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MÚLTIPLES DE LA CAMA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S82.8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D'ALTRES PARTS DE LA CAMA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S82.9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LA CAMA, PART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PEU, EXCEPTE EL TURMELL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S92.0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CALCANI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S92.1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L'ASTRÀGAL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S92.2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D'ALTRES OSSOS DEL TARS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S92.7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MÚLTIPLES DEL PEU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S92.9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DEL PEU,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QUE AFECTEN MÚLTIPLES REGIONS DEL 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T02.1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QUE AFECTEN EL TÒRAX, LA REGIÓ LUMBOSACRA I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T02.2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QUE AFECTEN MÚLTIPLES REGIONS D'UN MEMBRE SUPERIOR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T02.3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QUE AFECTEN MÚLTIPLES REGIONS D'UN MEMBRE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T02.4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QUE AFECTEN MÚLTIPLES REGIONS D'AMBDÓS MEMBRES SUPERIORS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T02.5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QUE AFECTEN MÚLTIPLES REGIONS D'AMBDÓS MEMBRES INFERIORS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T02.6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QUE AFECTEN MÚLTIPLES REGIONS DELS MEMBRES SUPERIORS I ELS MEMBRES INFERIORS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T02.7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QUE AFECTEN EL TÒRAX, LA REGIÓ LUMBOSACRA I PELVIS AMB MEMBRES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T02.8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QUE AFECTEN ALTRES COMBINACIONS DE LES REGIONS DEL 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T02.9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MÚLTIPLES, NO ESPECÍFIQUES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D'EXTREMITAT SUPERIOR, NIVELL INESPECÍFIC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MEMBRE INFERIOR, NIVELL INESPECÍFIC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T14.2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D'UNA REGIÓ INESPECÍFICA DEL COS</w:t>
            </w:r>
          </w:p>
        </w:tc>
      </w:tr>
    </w:tbl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ICD-9 codes for Hip Fracture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73314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patològica de coll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d'acetàbul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d'acetàbul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transcervical tancada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la secció intracapsular del coll del fèmur,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l'epífisi (superior) (epifisiòlisi)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la secció mediocervical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la base del coll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fractures transcervicals tancades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transcervical oberta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la secció intracapsular del coll del fèmur,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l'epífisi (superior) (epifisiòlisi)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la secció mediocervical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la base del coll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fractures transcervicals obertes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pertrocanteriana tancada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la secció trocanteriana,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la secció intertrocanteriana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la secció subtrocanteriana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pertrocanteriana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la secció trocanteriana,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la secció intertrocanteriana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la secció subtrocanteriana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part no especificada del coll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part no especificada del coll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la diàfisi o de part no especificada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82100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part no especificada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82101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la diàfisi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la diàfisi o de part no especificada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part no especificada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82111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la diàfisi del fèmur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sacre i còccix, sense menció de lesió de medul·la espinal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sacre i còccix, sense menció de lesió de medul·la espinal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de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pubis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de pubis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d'altres parts especificades de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d'ili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d'isqui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pelvianes múltiples tancades amb fractura de l'anell pelvià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pelvianes múltiples sense ruptura de l¿anell pelvià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fractures tancades d'altres parts especificades de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d'altres parts especificades de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d'ili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d'isqui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pelvianes múltiples obertes amb fractura de l'anell pelvià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Fractures pelvianes múltiples obertes sense ruptura de l¿anell pelvià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fractures obertes d'altres parts especificades de la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no especificada de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no especificada de pelvis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sacre i còccix amb lesió de medul·la espinal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80660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sacre i còccix amb lesió de medul·la espinal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80661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sacre i còccix amb lesió completa de cua de cavall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80662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sacre i còccix amb altres tipus de lesió de cua de cavall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80669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de sacre i còccix amb altres tipus de lesió de medul·la espinal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tancada d'acetàbul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Fractura oberta d'acetàbul</w:t>
            </w:r>
          </w:p>
        </w:tc>
      </w:tr>
    </w:tbl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Osteoporotic fracture/s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OSTEOPOROSI AMB FRACTURA PATOLÒGICA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M80.0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OSTEOPOROSI POSTMENOPÀUSICA, AMB FRACTURA PATOLÒGICA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M80.1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OSTEOPOROSI POSTOOFORECTOMIA, AMB FRACTURA PATOLÒGICA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M80.2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OSTEOPOROSI PER DESÚS, AMB FRACTURA PATOLÒGICA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M80.3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OSTEOPOROSI PER MALABSORCIÓ POSTQUIRÚRGICA, AMB FRACTURA PATOLÒGICA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M80.4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OSTEOPOROSI INDUÏDA PER FÀRMACS, AMB FRACTURA PATOLÒGICA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M80.5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OSTEOPOROSI IDIOPÀTICA, AMB FRACTURA PATOLÒGICA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M80.8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OSTEOPOROSIS, AMB FRACTURA PATOLÒGICA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M80.9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OSTEOPOROSI NO ESPECIFICADA, AMB FRACTURA PATOLÒGICA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Heart disease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Atrial Fibrillation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FIBRIL·LACIÓ I ALETEIG AURICULAR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FIBRIL·LACIÓ I ALETEIG AURICULAR</w:t>
            </w:r>
          </w:p>
        </w:tc>
      </w:tr>
    </w:tbl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Acute MI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AGUT DE MIOCARDI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TRANSMURAL AGUT DE MIOCARDI DE LA PARET ANTERIOR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TRANSMURAL AGUT DE MIOCARDI DE LA PARET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TRANSMURAL AGUT DE MIOCARDI D'ALTRES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TRANSMURAL AGUT DE MIOCARDI, DE LOCALITZACIÓ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SUBENDOCÀRDIC AGUT DE MIOCARDI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I21.9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AGUT DE MIOCARDI, SENSE ALTRA ESPECIFICACIÓ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SUBSEGÜENT DEL MIOCARDI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SUBSEGÜENT DE MIOCARDI DE LA PARET ANTERIOR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SUBSEGÜENT DE MIOCARDI DE LA PARET INFERIOR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I22.8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SUBSEGÜENT DE MIOCARDI D'ALTRES LLOCS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I22.9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SUBSEGÜENT DE MIOCARDI, DE PART NO ESPECIFICADA</w:t>
            </w:r>
          </w:p>
        </w:tc>
      </w:tr>
    </w:tbl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other Ischaemic Heart Disease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ANGINA DE PIT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I20.0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ANGINA INESTABLE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I20.1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ANGINA DE PIT AMB ESPASME DOCUMENTAT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I20.8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FORMES ESPECÍFIQUES D'ANGINA DE PIT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I20.9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ANGINA DE PIT,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MALALTIES ISQUÈMIQUES AGUDES DEL COR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I24.0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TROMBOSI CORONÀRIA QUE NO PROVOCA UN INFART DE MIOCARDI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I24.1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SÍNDROME DE DRESSLER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I24.8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FORMES DE MALALTIA ISQUÈMICA AGUDA DEL COR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I24.9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ISQUÈMICA AGUDA DEL COR,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ISQUÈMICA CRÒNICA DEL COR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CARDIOVASCULAR ATEROSCLERÒTICA, DESCRITA D'AQUESTA MANERA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ATEROSCLERÒTICA DEL COR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INFART ANTIC DE MIOCARDI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ANEURISMA CARDÍAC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ANEURISMA DE L'ARTÈRIA CORONÀRIA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MIOCARDIOPATIA ISQUÈMICA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ISQUÈMIA SILENT DE MIOCARDI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FORMES DE MALALTIA ISQUÈMICA CRÒNICA DEL COR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I25.9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MALALTIA ISQUÈMICA CRÒNICA DEL COR,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Z95.1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PRESÈNCIA DE DERIVACIÓ AORTOCORONÀRIA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Renal transplant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ICD-10 codes for Renal transplant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I85.0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VARICES ESOFÀGIQUES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K22.5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DIVERTICLE DE L'ESÒFAG, ADQUIRIT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AGUDA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AGUDA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AGUDA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AGUDA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CRÒNICA O NO ESPECIFICADA,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CRÒNICA O NO ESPECIFICADA,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CRÒNICA O NO ESPECIFICADA,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CRÒNICA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K25.9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GÀSTRICA, NO ESPECIFICADA COM A AGUDA NI COM A CRÒNICA,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AGUDA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AGUDA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AGUDA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AGUDA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CRÒNICA O NO ESPECIFICADA,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CRÒNICA O NO ESPECIFICADA,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CRÒNICA O NO ESPECIFICADA,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CRÒNICA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K26.9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DUODENAL, NO ESPECIFICADA COMO AGUDA NI COM A CRÒNICA,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AGUDA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AGUDA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AGUDA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AGUDA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CRÒNICA O NO ESPECIFICADA,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CRÒNICA O NO ESPECIFICADA,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CRÒNICA O NO ESPECIFICADA,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DE LOCALITZACIÓ NO ESPECIFICADA, CRÒNICA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K27.9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PÈPTICA, NO ESPECIFICADA COM A AGUDA NI COM A CRÒNICA,SENSE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AGUDA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AGUDA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AGUDA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AGUDA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CRÒNICA O NO ESPECIFICADA, AMB HEMORRÀGIA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CRÒNICA O NO ESPECIFICADA, AMB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CRÒNICA O NO ESPECIFICADA, AMB HEMORRÀGIA 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CRÒNICA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K28.9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ÚLCERA GASTROJEJUNAL, NO ESPECIFICADA COM A AGUDA NI COM A CRÒNICA, SENSE HEMORRÀGIA NI PERFORACIÓ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I DUODENITIS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K29.0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AGUDA HEMORRÀGICA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K29.1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GASTRITIS AGUDES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K29.2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ALCOHÒLICA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K29.3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CRÒNICA SUPERFICIAL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K29.4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CRÒNICA ATRÒFICA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K29.5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 CRÒNICA,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K29.6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GASTRITIS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K29.7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GASTRITIS,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K29.8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DUODENITIS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K29.9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GASTRODUODENITIS, NO ESPECIFICADA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K92.0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HEMATÈMESI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K92.1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MELENA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K92.2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HEMORRÀGIA GASTROINTESTINAL, INESPECÍFICA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Q39.6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DIVERTICLE DE L'ESÒFAG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R13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DISFÀGIA</w:t>
            </w:r>
          </w:p>
        </w:tc>
      </w:tr>
    </w:tbl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Registry codes for Renal transplant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Trasplantament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Autotrasplantament renal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Altres trasplantaments renals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Covariates: Medications</w:t>
      </w:r>
      <w:r>
        <w:rPr>
          <w:b w:val="true"/>
        </w:rPr>
        <w:t xml:space="preserve">Hormone replacement therapy (HRT)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HRT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Etinodiol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Quingestanol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Linestrenol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Megestrol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Noretisterona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Norgestrel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Levonorgestrel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Medroxiprogesterona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Desogestrel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Gestodeno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Norgestimato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Drospirenona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Norelgestromina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Nomegestrol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Clormadinona y etinilestadiol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Dienogest y etinilestradiol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Algestona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G03AA92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Clormadinona asociada a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Megestrol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Linestrenol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Levonorgestrel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Noretisterona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Desogestrel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Gestodeno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Clormadinona y etinilestradiol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G03AB08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Dienogest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Noretisterona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Linestrenol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Levonorgestrel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G03AC04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Quingestanol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G03AC05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Megestrol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G03AC06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Medroxiprogesterona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G03AC07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Norgestrienona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G03AC08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Etonogestrel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G03AC09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Desogestrel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G03AD01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Levonorgestrel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G03AD02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Ulipristal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G03BA01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Fluoximesterona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G03BA02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Metiltestosterona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G03BA03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Testosterona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G03BB01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Mesterolona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G03BB02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Androstanolona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Etinilestradiol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Estradiol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Estriol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Clorotrianiseno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G03CA09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Promestrieno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G03CA53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Estradiol,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G03CA57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Estrogenos conjugados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G03CA91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Poliestriol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G03CA92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Poliestradiol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Dienestrol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Dietilestilbestrol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Metalenestrilo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Moxestrol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Dienestrol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Metalenestrilo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G03CC04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G03CC05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Dietilestilbestrol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G03CC06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Estriol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G03CX01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Tibolona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Gestonorona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Medroxiprogesterona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Hidroxiprogesterona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Progesterona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Dihidrogesterona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Megestrol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Medrogestona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Nomegestrol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Demegestona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Clormadinona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Promegestona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G03DB08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Dienogest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Alilestrenol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Noretisterona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Linestrerol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G03DC04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Etisterona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G03DC05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Tibolona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G03DC06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Etinodiol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G03DC31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Metilestrenolona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G03EA01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Metiltestosterona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G03EA02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Testosterona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G03EA03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G03EK01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Metiltestosterona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Norestisterona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Hidroxiprogesterona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Etisterona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Progesterona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Metilnortestosterona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Etinodiol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Linestrenol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Megestrol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Noretinodrel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Norgestrel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Levonorgestrel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Medroxiprogesterona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Norgestimato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Didrogesterona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Dienogest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Trimegestona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G03FA17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Drospirenona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Norgestrel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Linestrenol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Clormadinona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Megestrol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Noretisterona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Medroxiprogesterona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Medrogestona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G03FB08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Didrogesterona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G03FB09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Levonorgestrel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G03FB10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Desogestrel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G03FB11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Trimegestona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Gonadotrofina corionica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Gonadotrofina humana de menopausicas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Gonadotrofina serica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Urofolitropina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Folitropina alfa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Folitropina beta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Lutropina alfa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Coriogonadotropina alfa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G03GA09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Corifolitropina alfa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G03GA30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Combinaciones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Ciclofenilo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G03GB03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Epimestrol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G03HA01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Ciproterona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G03HB01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Ciproterona y estrogeno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Danazol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Gestrinona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Mifepristona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Ulipristal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Raloxifeno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Bazedoxifeno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Lasofoxifeno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G03XC05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Ospemifeno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Steroids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Systemic glucocorticoids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Fludrocortisona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Desoxicortona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Betametasona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Dexametasona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Fluocortolona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Metilprednisolona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Parametasona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Hidrocortisona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Cortisona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Prednilideno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Rimexolona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Deflazacort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Cloprednol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Meprednisona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Budesonida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H02AB17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Cortivazol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H02BX01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Metilprednisolona,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H02BX91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Betametasona y dexclorfeniramina,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H02BX92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Dexametasona y clemastina,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H02BX93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Prednisolona y clorfenamina,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J04AC92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Isoniazida y corticosteroide,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J04AC95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Pasiniazida y corticosteroide, combinaciones con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Anticoagulants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Anticoagulants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Dicumarol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Fenindiona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Warfarina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Fenprocumon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Acenocumarol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Biscumacetato de etilo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Clorindiona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Difenadiona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Tioclomarol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Fluindiona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Antitrombina III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Dalterapina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Enoxaparina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Nadroparina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Parnaparina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Reviparina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Danaparoid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Tinzaparina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Sulodexida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Bemiparina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Heparina, combinaciones 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Ditazol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Cloricromeno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Picotamida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Clopidogrel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Ticlopidina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acetilsalicilico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Dipiridamol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Carbasalato de calcio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Epoprostenol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Indobufen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Iloprost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Abciximab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Anagrelida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Aloxiprina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Eptifibatida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Tirofiban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Triflusal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Beraprost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Treprostinilo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Prasugrel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Cilostazol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Ticagrelor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Vorapaxar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Selexipag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Combinaciones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acetilsalicilico y esomeprazol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Acetilsaliciclico acido y dipiridamol,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Sulfinpirazona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Estreptoquinasa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Alteplasa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Anistreplasa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Uroquinasa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Fibrinolisina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Brinasa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Reteplasa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Saruplasa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Ancrod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Drotrecogina alfa (activado)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Tenecteplasa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B01AD12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Proteina 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B01AE01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Desirudina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B01AE02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Lepirudina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B01AE03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Argatroban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B01AE04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Melagatran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B01AE05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Ximelagatran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B01AE06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Bivalirudina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B01AE07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Dabigatran etexilato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B01AF01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Rivaroxaban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B01AF02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Apixaban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B01AF03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Edoxaban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B01AX01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Defibrotida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B01AX02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Disuridina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B01AX03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Lepirudina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B01AX04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Dermatan, sulfato 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B01AX05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Fondaparinux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B01AX06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Rivaroxaban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B01AX91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Proteina C humana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B01AX05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Fondaparinux</w:t>
            </w:r>
          </w:p>
        </w:tc>
      </w:tr>
    </w:tbl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Anticoagulants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Dicumarol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Fenindiona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Warfarina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Fenprocumon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Acenocumarol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Biscumacetato de etilo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Clorindiona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Difenadiona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Tioclomarol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B01AA12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Fluindiona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Heparins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Heparins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Antitrombina III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Dalterapina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Enoxaparina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Nadroparina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Parnaparina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Reviparina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Danaparoid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Tinzaparina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Sulodexida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Bemiparina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B01AB51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Heparina, combinaciones de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Aromatase inhibitors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Aromatase inhibitors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L02BG01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Aminoglutetimida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L02BG02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Formestano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L02BG03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Anastrozol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L02BG04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Letrozol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L02BG05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Vorozol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L02BG06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Exemestano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Non-steroidal anti-inflammatories (NSAIDs)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NSAIDs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Fenilbutazona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Mofebutazona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Oxifenbutazona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Clofezona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Kebuzona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M01AA91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Feclobuzona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M01AA92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Suxibuzona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M01AA93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Benzpiperilona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Indometacina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Sulindaco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Diclofenaco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Alclofenaco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M01AB15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Ketorolaco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M01AB16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Aceclofenaco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M01AB51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Indometacina,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M01AB55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Diclofenaco,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M01AB91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Diclofenaco y misoprostol,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Piroxicam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Tenoxicam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M01AC04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Droxicam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M01AC05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Lornoxicam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M01AC06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Meloxicam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M01AC56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Meloxicam,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Ibuprofeno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Naproxeno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Ketoprofeno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Fenoprofeno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Fenbufen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Benoxaprofeno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Pirprofeno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Flurbiprofeno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Indoprofeno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tiaprofenico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Oxaprozina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Ibuproxam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Dexibuprofeno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Flunoxaprofeno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Alminoprofeno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Dexketoprofeno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Naproxcinod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Ibuprofeno,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Naproxeno y esomeprazol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Ketoprofeno,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Naproxeno y misoprostol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Butibufeno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Nabumetona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niflumico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Azapropazona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Glucosamina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Bencidamina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Glucosaminoglicano polisulfato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Procuazona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Orgoteina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Nimesulida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Feprazona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Diacereina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Morniflumato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Tenidap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Oxaceprol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Condroitinsulfato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Aguacate y aceite de semilla de soja, insaponificables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Feprazona,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Oxaceprol,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M01AX93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Isonixina</w:t>
            </w:r>
          </w:p>
        </w:tc>
      </w:tr>
    </w:tbl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Cox2 inhibitors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M01AH01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Celecoxib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M01AH02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Rofecoxib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M01AH03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Valdecoxib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M01AH04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Parecoxib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M01AH05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Etoricoxib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M01AH06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Lumiracoxib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Proton pump inhibitors (PPI)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PPI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Omeprazol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Pantoprazol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Lansoprazol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A02BC04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Rabeprazol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A02BC05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Esomeprazol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A02BC06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Dexlansoprazol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A02BD01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Omeprazol, amoxicilina y metronidazol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A02BD02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Lansoprazol, tetraciclinas y metronidazol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A02BD03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Lansoprazol, amoxicilina y metronidazol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A02BD04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Pantoprazol, amoxicilina y claritromicina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A02BD05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Omeprazol, amoxicilina y claritromicina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A02BD06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Esomeprazol, amoxicilina y claritromicina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A02BD07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Lansoprazol, amoxicilina y claritromicina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B01AC56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acetilsalicilico y esomeprazol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M01AE52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Naproxeno y esomeprazol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Antidepressants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Antidepressants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N06AB02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Zimeldina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N06AB03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N06AB04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N06AB05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N06AB06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N06AB07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Alaproclato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N06AB08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Fluvoxamina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N06AB09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Etoperidona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N06AB10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Escitalopram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Statins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Statins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Lovastatina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Fluvastatina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Cerivastatina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Rosuvastatina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Pitavastatina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Simvastatina, envases combinados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Lovastatina, combinaciones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Pravastatina, combinaciones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C10AA55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Atorvastatina, combinaciones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C10BA01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Lovastatina y acido nicotinico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C10BA02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Simvastatina y ezetimiba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C10BA03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Pravastatina y fenofibrato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C10BX01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Simvastatina y acido acetilsalicilico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C10BX02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Pravastatina y acido acetilsalicilico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C10BX03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Atorvastatina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C10BX04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Simvastatina, acido acetilsalicilico y ramipril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C10BX06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Atorvastatina, acido acetilsalicilico y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ACE inhibitors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ACE inhibitors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Captopril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Enalapril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Lisinopril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Perindopril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Ramipril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Quinapril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Benazepril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Cilazapril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Fosinopril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Trandolapril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Espirapril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Moexipril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Temocapril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Zofenopril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Imidapril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Captopril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Enalapril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Lisinopril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Perindopril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Ramipril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Quinapril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Benazepril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Cilazapril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Fosinopril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Delapril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Moexipril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Zofenopril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Enalapril y lercanidipino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Lisinopril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Perindopril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Ramipril y felodipino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Enalapril y nitrendipino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Ramipril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Trandolapril y verapamilo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Delapril y manidipino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C09BX01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Perindopril/Amlodipino/Indapamida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Captopril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Enalapril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Lisinopril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Perindopril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Ramipril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Quinapril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Benazepril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Cilazapril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Fosinopril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Trandolapril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Espirapril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Moexipril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Temocapril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Zofenopril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C09AA16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Imidapril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Captopril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Enalapril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Lisinopril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Perindopril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Ramipril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Quinapril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Benazepril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Cilazapril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Fosinopril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Delapril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Moexipril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C09BA15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Zofenopril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Enalapril y lercanidipino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Lisinopril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Perindopril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Ramipril y felodipino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Enalapril y nitrendipino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Ramipril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Trandolapril y verapamilo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C09BB12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Delapril y manidipino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C10BX04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Simvastatina, acido acetilsalicilico y ramipril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Antiepileptics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Antiepileptics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Metilfenobarbital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Fenobarbital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Barbexaclona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N03AA30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Metarbital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Etotoina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Fenitoina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Amino (difenilhidantoina) acido valerico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Mefenitoina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Fosfenitoina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Fenitoina,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Mefenitoina,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Fenotoina y fenobarbital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Fenotoina, fenobarbital y metilfenobarbital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Fenotoina, fenobarbital, gabob y ectilurea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Fenitoina y piritinol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N03AB95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Fenotoina, fenobarbital y belladona extracto 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Parametadiona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Trimetadiona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Etadiona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N03AD01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Etosuximida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N03AD02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Fensuximida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N03AD03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Mesuximida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N03AD51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Etosuximida,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N03AE01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N03AF01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N03AF02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Oxcarbazepina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N03AF03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Rufinamida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N03AF04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Eslicarbazepina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N03AG01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valproico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N03AG02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Valpromida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N03AG03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Acido aminobutirico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N03AG04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Vigabatrina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N03AG05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Progabida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N03AG06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Tiagabina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Sultiamo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Fenacemida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Felbamato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Feneturida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Zonisamida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Estiripentol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Lacosamida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Carisbamato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Retigabina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Perampanel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N03AX30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Beclamida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Diuretics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Diuretics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C03DA01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Espironolactona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Betablockers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Practolol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Metoprolol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Atenolol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Acebutolol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Betaxolol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Bevantolol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Bisoprolol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Celiprolol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Esmolol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Epanolol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Esatenolol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Nebivolol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Talinolol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Metoprolol, envases combinados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C07AB57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Bisoprolol,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Metoprolol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Atenolol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Acebutolol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Bevantolol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Bisoprolol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C07BB12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Nebivolol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C07BB52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Metoprolol y tiazidas,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C07BB91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Atenolol, bendroflumetiazida e hidralazina, combinaciones co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C07CB02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Metoprolol y otros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C07CB03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Atenolol y otros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C07CB53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Atenolol y otros diureticos,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C07DB01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Atenolol, tiazidas y otros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C07FB02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Metoprolol y felodipino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C07FB03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Atenolol y nifedipino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C07FB07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Bisoprolol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Alprenolol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Oxprenolol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Pindolol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Propranolol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Timolol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Sotalol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Nadolol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Mepindolol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Carteolol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Tertatolol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Bopindolol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Bupranolol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Penbutolol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Cloranolol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C07AA57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Sotalol, envases combinados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C07AG01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Labetalol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C07AG02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Carvedilol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Oxprenolol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Propranolol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Timolol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Sotalol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C07BA12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Nadolol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C07BA68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Metipranolol y tiazidas, combinaciones con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C07BA91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Propranolol, bendroflumetiazida e hidralazina, combinaciones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C07BG01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Labetalol y tiazidas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C07CA02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Oxprenolol y otros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C07CA03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Pindolol y otros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C07CA17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Bopindolol y otros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C07CA23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Penbutolol y otros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C07CG01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Labetalol y otros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C07DA06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Timolol, tiazidas y otros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C07EA91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Propranolol asociado a hidralazina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C07FA05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Propranolol y otros antihipertensivos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Anti-diabetis therapy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Anti-diabetis therapy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Fenformina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Buformina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Fenformina y sulfonamidas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sulfonamidas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rosiglitazona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pioglitazona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sitagliptina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vildagliptina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Pioglitazona y alogliptina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Saxagliptina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linagliptina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A10BF01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Acarbosa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A10BF02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Miglitol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A10BF03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Voglibosa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A10BJ01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Exenatida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A10BJ02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Liraglutida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A10BJ03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Lixisenatida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A10BJ04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Albiglutida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A10BJ05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Dulaglutida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Goma guar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Repaglinida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Nateglinida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Exenatida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Pramlintida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Benfluorex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Liraglutida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Mitiglinida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Dapagliflozina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LIXISENATIDA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Canagliflozina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Empagliflozina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Albiglutida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Dulaglutida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A10XA01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Tolrestat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sitagliptina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vildagliptina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Pioglitazona y alogliptina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Saxagliptina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linagliptina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A10BH01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Sitagliptina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A10BH02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Vildagliptina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A10BH03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Saxagliptina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A10BH04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Alogliptina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A10BH05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Linagliptina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rosiglitazona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Glimepirida y rosiglitazona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pioglitazona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Glimepirida y pioglitazona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A10BG01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Troglitazona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A10BG02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Rosiglitazona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A10BG03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accion rapida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accion intermedia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accion intermedia + rapida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accion lenta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(humana)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(bovina)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(porcina)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lispro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asparta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glulisina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A10AB30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Combinaciones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(humana)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(bovina)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(porcina)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A10AC04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lispro protamina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A10AC30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Combinaciones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A10AD01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(humana)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A10AD02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(bovina)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A10AD03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(porcina)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A10AD04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lispro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A10AD05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asparta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A10AD06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degludec e insulina asparta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A10AD30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Combinaciones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A10AE01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(humana)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A10AE02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(bovina)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A10AE03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(porcina)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A10AE04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glargina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A10AE05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detemir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A10AE06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degludec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A10AE30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Combinaciones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A10AE54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glargina y lixisenatida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A10AE56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degludec y liraglutida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A10AF01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Insulina (humana)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A10BK01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Dapagliflozina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A10BK02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Canagliflozina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A10BK03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Empagliflozina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Dapagliflozina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Canagliflozina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A10BX12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Empagliflozina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Glibenclamida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Clorpropamida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Tolbutamida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Glibornurida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Tolazamida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Carbutamida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Glipizida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Gliquidona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Metahexamida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Glisoxepida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Acetohexamida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A10BB91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Glisentida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Glimidina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Fenformina y sulfonamidas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Metformina y sulfonamidas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Glimepirida y rosiglitazona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A10BD06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Glimepirida y pioglitazona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igoxin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Digoxin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C01AA05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Digoxina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Antihypertensives 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ARB-ii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C09CA01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Losartan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C09CA02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Eprosartan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C09CA03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Valsartan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C09CA04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Irbesartan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C09CA05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Tasosartan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C09CA06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Candesartan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C09CA07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Telmisartan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C09CA08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Olmesartan medoxomilo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C09CA09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Azilsartan medoxomilo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Losartan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Eprosartan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Valsartan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Irbesartan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C09DA06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Candesartan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C09DA07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Telmisartan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Olmesartan medoxomilo y diureticos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Valsartan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Olmesartan medoxomilo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Telmisartan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C09DB05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Irbesartan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C09DB06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Losartan y amlodipino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C09DX01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Valsartan, amlodipino e hidroclorotiazida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C09DX02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Valsartan y aliskireno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C09DX03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Olmesartan medoxomilo, amlodipino e hidroclorotiazida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Antiarhythmics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Antiarhythmics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Quinidina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Procainamida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Disopiramida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Esparteina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C01BA05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Ajmalina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C01BA08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Prajmalina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C01BA12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Lorajmina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C01BA13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Hidroquinidina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C01BA51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Quinidina, combinaciones excluyendo psicolepticos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C01BA71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Quinidina, combinaciones con psicolepticos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C01BA92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Hidroquinidina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C01BB01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Lidocaina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C01BB02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Mexiletina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C01BB03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Tocainida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C01BB04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Aprindina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C01BB91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Fenitoina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Propafenona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C01BC04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Flecainida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C01BC07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Lorcainida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C01BC08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Encainida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C01BD01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Amiodarona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C01BD02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Bretilio, tosilato 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C01BD03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Bunaftina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C01BD04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Dofetilida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C01BD05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Ibutilida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C01BD06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Tedisamil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C01BD07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Dronedarona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C01BG01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Moracizina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C01BG07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Cibenzolina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C01BG11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Vernakalant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Anti-osteoporosis therapy (non-bisphosphonate)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ATC codes for Anti-osteoporosis therapy (non-bisphosphonate)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G03CX01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Tibolona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G03DC05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Tibolona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Raloxifeno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Bazedoxifeno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Lasofoxifeno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G03XC05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Ospemifeno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H05AA01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Paratiroideas, extracto de glandula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H05AA02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Teriparatida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H05AA03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Hormonas paratiroideas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H05BA01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Calcitonina (de salmon, sintetica)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H05BA02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Calcitonina (porcina, natural)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H05BA03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Calcitonina (humana, sintetica)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H05BA04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Elcatonina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M05BX03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Estroncio, ranelato 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M05BX04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Denosumab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nti-parathyroid therapies and vitamin D analogues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rPr>
          <w:tblHeader w:val="true"/>
        </w:trP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Anti-parathyroid therapies and vitamin D analogues</w:t>
            </w:r>
          </w:p>
        </w:tc>
      </w:tr>
      <w:tr>
        <w:trPr>
          <w:tblHeader w:val="true"/>
        </w:trPr>
        <w:tc>
          <w:tcPr>
            <w:tcW w:w="4680" w:type="dxa"/>
          </w:tcPr>
          <w:p>
            <w:pPr>
              <w:spacing w:after="0"/>
            </w:pPr>
            <w:r>
              <w:t xml:space="preserve">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A11CC01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Ergocalciferol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A11CC02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Dihidrotaquisterol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A11CC03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Alfacalcidol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A11CC04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Calcitriol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A11CC05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A11CC06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Calcifediol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A11CC07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Paricalcitol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A11CC20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Combinaciones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H05BX01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Cinacalcet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H05BX02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Paricalcitol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H05BX03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Doxercalciferol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